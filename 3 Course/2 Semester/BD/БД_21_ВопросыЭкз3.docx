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F0FD" w14:textId="7DAE01A7" w:rsidR="00787564" w:rsidRPr="00673EFF" w:rsidRDefault="005D53EF" w:rsidP="009C3393">
      <w:pPr>
        <w:pStyle w:val="ListParagraph"/>
        <w:numPr>
          <w:ilvl w:val="0"/>
          <w:numId w:val="35"/>
        </w:numPr>
        <w:spacing w:line="276" w:lineRule="auto"/>
        <w:jc w:val="both"/>
        <w:rPr>
          <w:b/>
          <w:bCs/>
          <w:sz w:val="28"/>
          <w:szCs w:val="28"/>
        </w:rPr>
      </w:pPr>
      <w:r w:rsidRPr="00673EFF">
        <w:rPr>
          <w:b/>
          <w:bCs/>
          <w:i/>
          <w:sz w:val="28"/>
          <w:szCs w:val="28"/>
        </w:rPr>
        <w:t xml:space="preserve">Физическая организация данных. </w:t>
      </w:r>
      <w:r w:rsidR="00293669" w:rsidRPr="00673EFF">
        <w:rPr>
          <w:b/>
          <w:bCs/>
          <w:i/>
          <w:sz w:val="28"/>
          <w:szCs w:val="28"/>
        </w:rPr>
        <w:t>Формат записи</w:t>
      </w:r>
      <w:r w:rsidR="00293669" w:rsidRPr="00673EFF">
        <w:rPr>
          <w:b/>
          <w:bCs/>
          <w:sz w:val="28"/>
          <w:szCs w:val="28"/>
        </w:rPr>
        <w:t xml:space="preserve"> </w:t>
      </w:r>
    </w:p>
    <w:p w14:paraId="1D348D89" w14:textId="77777777" w:rsidR="009C3393" w:rsidRPr="009C3393" w:rsidRDefault="009C3393" w:rsidP="009C3393">
      <w:pPr>
        <w:spacing w:line="276" w:lineRule="auto"/>
        <w:ind w:left="720"/>
        <w:jc w:val="both"/>
        <w:rPr>
          <w:sz w:val="28"/>
          <w:szCs w:val="28"/>
          <w:lang w:val="en-RU"/>
        </w:rPr>
      </w:pPr>
      <w:r w:rsidRPr="009C3393">
        <w:rPr>
          <w:sz w:val="28"/>
          <w:szCs w:val="28"/>
        </w:rPr>
        <w:t>Будем считать, что на физическом уровне информация хранится в файле, который содержит записи с идентичным форматом.</w:t>
      </w:r>
    </w:p>
    <w:p w14:paraId="04267F90" w14:textId="77777777" w:rsidR="009C3393" w:rsidRPr="009C3393" w:rsidRDefault="009C3393" w:rsidP="009C3393">
      <w:pPr>
        <w:spacing w:line="276" w:lineRule="auto"/>
        <w:ind w:left="720"/>
        <w:jc w:val="both"/>
        <w:rPr>
          <w:sz w:val="28"/>
          <w:szCs w:val="28"/>
          <w:lang w:val="en-RU"/>
        </w:rPr>
      </w:pPr>
      <w:r w:rsidRPr="009C3393">
        <w:rPr>
          <w:i/>
          <w:iCs/>
          <w:sz w:val="28"/>
          <w:szCs w:val="28"/>
        </w:rPr>
        <w:t>Формат записи</w:t>
      </w:r>
      <w:r w:rsidRPr="009C3393">
        <w:rPr>
          <w:sz w:val="28"/>
          <w:szCs w:val="28"/>
        </w:rPr>
        <w:t xml:space="preserve"> – список имен полей, каждое поле занимает фиксированное число байт и имеет фиксированный тип. Запись состоит из значений каждого поля.</w:t>
      </w:r>
    </w:p>
    <w:p w14:paraId="53F87308" w14:textId="77777777" w:rsidR="009C3393" w:rsidRPr="009C3393" w:rsidRDefault="009C3393" w:rsidP="009C3393">
      <w:pPr>
        <w:spacing w:line="276" w:lineRule="auto"/>
        <w:ind w:left="720"/>
        <w:jc w:val="both"/>
        <w:rPr>
          <w:sz w:val="28"/>
          <w:szCs w:val="28"/>
          <w:lang w:val="en-RU"/>
        </w:rPr>
      </w:pPr>
      <w:r w:rsidRPr="009C3393">
        <w:rPr>
          <w:sz w:val="28"/>
          <w:szCs w:val="28"/>
        </w:rPr>
        <w:t>Над файлом требуется выполнить следующие типичные операции:</w:t>
      </w:r>
    </w:p>
    <w:p w14:paraId="7D61CAD3" w14:textId="77777777" w:rsidR="009C3393" w:rsidRPr="00673EFF" w:rsidRDefault="009C3393" w:rsidP="00673EFF">
      <w:pPr>
        <w:pStyle w:val="ListParagraph"/>
        <w:numPr>
          <w:ilvl w:val="0"/>
          <w:numId w:val="45"/>
        </w:numPr>
        <w:spacing w:line="276" w:lineRule="auto"/>
        <w:jc w:val="both"/>
        <w:rPr>
          <w:sz w:val="28"/>
          <w:szCs w:val="28"/>
          <w:lang w:val="en-RU"/>
        </w:rPr>
      </w:pPr>
      <w:r w:rsidRPr="00673EFF">
        <w:rPr>
          <w:sz w:val="28"/>
          <w:szCs w:val="28"/>
        </w:rPr>
        <w:t>включить запись;</w:t>
      </w:r>
    </w:p>
    <w:p w14:paraId="2BAF0773" w14:textId="77777777" w:rsidR="009C3393" w:rsidRPr="00673EFF" w:rsidRDefault="009C3393" w:rsidP="00673EFF">
      <w:pPr>
        <w:pStyle w:val="ListParagraph"/>
        <w:numPr>
          <w:ilvl w:val="0"/>
          <w:numId w:val="45"/>
        </w:numPr>
        <w:spacing w:line="276" w:lineRule="auto"/>
        <w:jc w:val="both"/>
        <w:rPr>
          <w:sz w:val="28"/>
          <w:szCs w:val="28"/>
          <w:lang w:val="en-RU"/>
        </w:rPr>
      </w:pPr>
      <w:r w:rsidRPr="00673EFF">
        <w:rPr>
          <w:sz w:val="28"/>
          <w:szCs w:val="28"/>
        </w:rPr>
        <w:t>удалить запись;</w:t>
      </w:r>
    </w:p>
    <w:p w14:paraId="74BD97EC" w14:textId="77777777" w:rsidR="009C3393" w:rsidRPr="00673EFF" w:rsidRDefault="009C3393" w:rsidP="00673EFF">
      <w:pPr>
        <w:pStyle w:val="ListParagraph"/>
        <w:numPr>
          <w:ilvl w:val="0"/>
          <w:numId w:val="45"/>
        </w:numPr>
        <w:spacing w:line="276" w:lineRule="auto"/>
        <w:jc w:val="both"/>
        <w:rPr>
          <w:sz w:val="28"/>
          <w:szCs w:val="28"/>
          <w:lang w:val="en-RU"/>
        </w:rPr>
      </w:pPr>
      <w:r w:rsidRPr="00673EFF">
        <w:rPr>
          <w:sz w:val="28"/>
          <w:szCs w:val="28"/>
        </w:rPr>
        <w:t>модифицировать запись;</w:t>
      </w:r>
    </w:p>
    <w:p w14:paraId="287A2E13" w14:textId="77777777" w:rsidR="009C3393" w:rsidRPr="00673EFF" w:rsidRDefault="009C3393" w:rsidP="00673EFF">
      <w:pPr>
        <w:pStyle w:val="ListParagraph"/>
        <w:numPr>
          <w:ilvl w:val="0"/>
          <w:numId w:val="45"/>
        </w:numPr>
        <w:spacing w:line="276" w:lineRule="auto"/>
        <w:jc w:val="both"/>
        <w:rPr>
          <w:sz w:val="28"/>
          <w:szCs w:val="28"/>
          <w:lang w:val="en-RU"/>
        </w:rPr>
      </w:pPr>
      <w:r w:rsidRPr="00673EFF">
        <w:rPr>
          <w:sz w:val="28"/>
          <w:szCs w:val="28"/>
        </w:rPr>
        <w:t>найти запись, удовлетворяющую заданным условиям;</w:t>
      </w:r>
    </w:p>
    <w:p w14:paraId="477F01E9" w14:textId="26C76E02" w:rsidR="00293669" w:rsidRPr="00673EFF" w:rsidRDefault="00293669" w:rsidP="009C3393">
      <w:pPr>
        <w:pStyle w:val="ListParagraph"/>
        <w:numPr>
          <w:ilvl w:val="0"/>
          <w:numId w:val="35"/>
        </w:numPr>
        <w:spacing w:line="276" w:lineRule="auto"/>
        <w:jc w:val="both"/>
        <w:rPr>
          <w:b/>
          <w:bCs/>
          <w:sz w:val="28"/>
          <w:szCs w:val="28"/>
        </w:rPr>
      </w:pPr>
      <w:r w:rsidRPr="00673EFF">
        <w:rPr>
          <w:b/>
          <w:bCs/>
          <w:i/>
          <w:sz w:val="28"/>
          <w:szCs w:val="28"/>
        </w:rPr>
        <w:t>Эффективность физической организации</w:t>
      </w:r>
      <w:r w:rsidRPr="00673EFF">
        <w:rPr>
          <w:b/>
          <w:bCs/>
          <w:sz w:val="28"/>
          <w:szCs w:val="28"/>
        </w:rPr>
        <w:t xml:space="preserve"> </w:t>
      </w:r>
    </w:p>
    <w:p w14:paraId="18D82C8C" w14:textId="77777777" w:rsidR="006D7113" w:rsidRPr="006D7113" w:rsidRDefault="006D7113" w:rsidP="006D7113">
      <w:pPr>
        <w:spacing w:line="276" w:lineRule="auto"/>
        <w:ind w:left="708"/>
        <w:jc w:val="both"/>
        <w:rPr>
          <w:sz w:val="28"/>
          <w:szCs w:val="28"/>
        </w:rPr>
      </w:pPr>
      <w:r w:rsidRPr="006D7113">
        <w:rPr>
          <w:sz w:val="28"/>
          <w:szCs w:val="28"/>
        </w:rPr>
        <w:t xml:space="preserve">Эффективность физической организации определяется эффективностью реализации этих 4-х операций. </w:t>
      </w:r>
    </w:p>
    <w:p w14:paraId="3831B38D" w14:textId="2FEBD476" w:rsidR="006D7113" w:rsidRPr="00484F05" w:rsidRDefault="006D7113" w:rsidP="006D7113">
      <w:pPr>
        <w:spacing w:line="276" w:lineRule="auto"/>
        <w:ind w:left="708"/>
        <w:jc w:val="both"/>
        <w:rPr>
          <w:sz w:val="28"/>
          <w:szCs w:val="28"/>
        </w:rPr>
      </w:pPr>
      <w:r w:rsidRPr="006D7113">
        <w:rPr>
          <w:sz w:val="28"/>
          <w:szCs w:val="28"/>
        </w:rPr>
        <w:t xml:space="preserve">Основная операция с внешней памятью – это передача блока из внешней памяти в оперативную память и наоборот. Поэтому, если говорить о быстродействии различных алгоритмов доступа к данным, то следует подсчитать число блоков, которые должны быть прочитаны в основную память или записаны из неё. Это число и будет представлять оценку быстродействия алгоритма. </w:t>
      </w:r>
      <w:r w:rsidR="00C7502C">
        <w:rPr>
          <w:sz w:val="28"/>
          <w:szCs w:val="28"/>
          <w:lang w:val="en-US"/>
        </w:rPr>
        <w:t>ff</w:t>
      </w:r>
    </w:p>
    <w:p w14:paraId="6E7925FA" w14:textId="748A78F8" w:rsidR="00293669" w:rsidRDefault="00293669" w:rsidP="009C3393">
      <w:pPr>
        <w:pStyle w:val="ListParagraph"/>
        <w:numPr>
          <w:ilvl w:val="0"/>
          <w:numId w:val="35"/>
        </w:numPr>
        <w:spacing w:line="276" w:lineRule="auto"/>
        <w:jc w:val="both"/>
        <w:rPr>
          <w:b/>
          <w:sz w:val="28"/>
          <w:szCs w:val="28"/>
        </w:rPr>
      </w:pPr>
      <w:r w:rsidRPr="009C3393">
        <w:rPr>
          <w:b/>
          <w:sz w:val="28"/>
          <w:szCs w:val="28"/>
        </w:rPr>
        <w:t xml:space="preserve">Модель организации внешней памяти. </w:t>
      </w:r>
    </w:p>
    <w:p w14:paraId="2F9BE96D" w14:textId="77777777" w:rsidR="006D7113" w:rsidRDefault="006D7113" w:rsidP="006D7113">
      <w:pPr>
        <w:pStyle w:val="ListParagraph"/>
        <w:spacing w:line="276" w:lineRule="auto"/>
        <w:rPr>
          <w:rFonts w:eastAsiaTheme="minorEastAsia"/>
          <w:color w:val="000000" w:themeColor="text1"/>
          <w:kern w:val="24"/>
          <w:sz w:val="48"/>
          <w:szCs w:val="48"/>
          <w:lang w:eastAsia="ru-RU"/>
        </w:rPr>
      </w:pPr>
      <w:r>
        <w:rPr>
          <w:bCs/>
          <w:sz w:val="28"/>
          <w:szCs w:val="28"/>
        </w:rPr>
        <w:t>Ф</w:t>
      </w:r>
      <w:r w:rsidRPr="0044247E">
        <w:rPr>
          <w:bCs/>
          <w:sz w:val="28"/>
          <w:szCs w:val="28"/>
        </w:rPr>
        <w:t>айловая система разделяет внешнюю память на логические блоки равного размера (кластеры).</w:t>
      </w:r>
      <w:r w:rsidRPr="009257BE">
        <w:rPr>
          <w:rFonts w:eastAsiaTheme="minorEastAsia"/>
          <w:color w:val="000000" w:themeColor="text1"/>
          <w:kern w:val="24"/>
          <w:sz w:val="48"/>
          <w:szCs w:val="48"/>
        </w:rPr>
        <w:t xml:space="preserve"> </w:t>
      </w:r>
      <w:r w:rsidRPr="009257BE">
        <w:rPr>
          <w:bCs/>
          <w:sz w:val="28"/>
          <w:szCs w:val="28"/>
        </w:rPr>
        <w:t>Файл хранится в одном или нескольких блоках. В каждом блоке могут храниться несколько записей (запись может занимать несколько блоков). Внутри блока может быть пространство, незанятое какими</w:t>
      </w:r>
      <w:r>
        <w:rPr>
          <w:bCs/>
          <w:sz w:val="28"/>
          <w:szCs w:val="28"/>
        </w:rPr>
        <w:t>-</w:t>
      </w:r>
      <w:r w:rsidRPr="009257BE">
        <w:rPr>
          <w:bCs/>
          <w:sz w:val="28"/>
          <w:szCs w:val="28"/>
        </w:rPr>
        <w:t>либо записями. Мы предполагаем, что файловая система устанавливает соответствие между именем файла и адресами блоков, которые образуют этот файл.</w:t>
      </w:r>
      <w:r w:rsidRPr="009257BE">
        <w:rPr>
          <w:rFonts w:eastAsiaTheme="minorEastAsia"/>
          <w:color w:val="000000" w:themeColor="text1"/>
          <w:kern w:val="24"/>
          <w:sz w:val="48"/>
          <w:szCs w:val="48"/>
          <w:lang w:eastAsia="ru-RU"/>
        </w:rPr>
        <w:t xml:space="preserve"> </w:t>
      </w:r>
    </w:p>
    <w:p w14:paraId="0B56D258" w14:textId="77777777" w:rsidR="006D7113" w:rsidRPr="009257BE" w:rsidRDefault="006D7113" w:rsidP="006D7113">
      <w:pPr>
        <w:pStyle w:val="ListParagraph"/>
        <w:spacing w:line="276" w:lineRule="auto"/>
        <w:rPr>
          <w:rFonts w:eastAsiaTheme="minorEastAsia"/>
          <w:color w:val="000000" w:themeColor="text1"/>
          <w:kern w:val="24"/>
          <w:sz w:val="48"/>
          <w:szCs w:val="48"/>
          <w:lang w:eastAsia="ru-RU"/>
        </w:rPr>
      </w:pPr>
      <w:r w:rsidRPr="009257BE">
        <w:rPr>
          <w:bCs/>
          <w:sz w:val="28"/>
          <w:szCs w:val="28"/>
        </w:rPr>
        <w:t xml:space="preserve">Можно считать, что запись так же имеет адрес, который можно рассматривать либо как абсолютный адрес её первого байта, либо как адрес блока, содержащего запись, + смещение записи внутри блока. </w:t>
      </w:r>
    </w:p>
    <w:p w14:paraId="1CD021FC" w14:textId="77777777" w:rsidR="006D7113" w:rsidRPr="00694D56" w:rsidRDefault="006D7113" w:rsidP="006D7113">
      <w:pPr>
        <w:pStyle w:val="ListParagraph"/>
        <w:spacing w:line="276" w:lineRule="auto"/>
        <w:rPr>
          <w:bCs/>
          <w:sz w:val="28"/>
          <w:szCs w:val="28"/>
        </w:rPr>
      </w:pPr>
      <w:r w:rsidRPr="00694D56">
        <w:rPr>
          <w:bCs/>
          <w:sz w:val="28"/>
          <w:szCs w:val="28"/>
        </w:rPr>
        <w:t>Для того, чтобы найти нужную запись необходимо:</w:t>
      </w:r>
    </w:p>
    <w:p w14:paraId="77B473DF" w14:textId="77777777" w:rsidR="006D7113" w:rsidRPr="00694D56" w:rsidRDefault="006D7113" w:rsidP="006D7113">
      <w:pPr>
        <w:pStyle w:val="ListParagraph"/>
        <w:numPr>
          <w:ilvl w:val="0"/>
          <w:numId w:val="46"/>
        </w:numPr>
        <w:spacing w:line="276" w:lineRule="auto"/>
        <w:rPr>
          <w:bCs/>
          <w:sz w:val="28"/>
          <w:szCs w:val="28"/>
        </w:rPr>
      </w:pPr>
      <w:r w:rsidRPr="00694D56">
        <w:rPr>
          <w:bCs/>
          <w:sz w:val="28"/>
          <w:szCs w:val="28"/>
        </w:rPr>
        <w:t>прочитать блок, который её содержит;</w:t>
      </w:r>
    </w:p>
    <w:p w14:paraId="60CE1C1C" w14:textId="77777777" w:rsidR="006D7113" w:rsidRPr="00694D56" w:rsidRDefault="006D7113" w:rsidP="006D7113">
      <w:pPr>
        <w:pStyle w:val="ListParagraph"/>
        <w:numPr>
          <w:ilvl w:val="0"/>
          <w:numId w:val="46"/>
        </w:numPr>
        <w:spacing w:line="276" w:lineRule="auto"/>
        <w:rPr>
          <w:bCs/>
          <w:sz w:val="28"/>
          <w:szCs w:val="28"/>
        </w:rPr>
      </w:pPr>
      <w:r w:rsidRPr="00694D56">
        <w:rPr>
          <w:bCs/>
          <w:sz w:val="28"/>
          <w:szCs w:val="28"/>
        </w:rPr>
        <w:t>найти запись внутри блока.</w:t>
      </w:r>
    </w:p>
    <w:p w14:paraId="7F4FB33B" w14:textId="08D66808" w:rsidR="006D7113" w:rsidRPr="006D7113" w:rsidRDefault="006D7113" w:rsidP="006D7113">
      <w:pPr>
        <w:pStyle w:val="ListParagraph"/>
        <w:spacing w:line="276" w:lineRule="auto"/>
        <w:rPr>
          <w:bCs/>
          <w:sz w:val="28"/>
          <w:szCs w:val="28"/>
        </w:rPr>
      </w:pPr>
      <w:r w:rsidRPr="00694D56">
        <w:rPr>
          <w:bCs/>
          <w:sz w:val="28"/>
          <w:szCs w:val="28"/>
        </w:rPr>
        <w:t>При таком подходе запись внутри блока можно перемещать, при этом указатель на запись (фактически указатель на содержащий её блок) не изменится. Уменьшается вероятность «зависания указателя» – когда «указатель» указывает на место, где записи на самом деле нет.</w:t>
      </w:r>
    </w:p>
    <w:p w14:paraId="38B2DBF6" w14:textId="421D5515" w:rsidR="00293669" w:rsidRPr="00673EFF" w:rsidRDefault="00293669" w:rsidP="009C3393">
      <w:pPr>
        <w:pStyle w:val="ListParagraph"/>
        <w:numPr>
          <w:ilvl w:val="0"/>
          <w:numId w:val="35"/>
        </w:numPr>
        <w:spacing w:line="276" w:lineRule="auto"/>
        <w:jc w:val="both"/>
        <w:rPr>
          <w:b/>
          <w:bCs/>
          <w:sz w:val="28"/>
          <w:szCs w:val="28"/>
        </w:rPr>
      </w:pPr>
      <w:r w:rsidRPr="00673EFF">
        <w:rPr>
          <w:b/>
          <w:bCs/>
          <w:sz w:val="28"/>
          <w:szCs w:val="28"/>
        </w:rPr>
        <w:t>Закрепленные и незакрепленные записи.</w:t>
      </w:r>
    </w:p>
    <w:p w14:paraId="1114CEE3" w14:textId="77777777" w:rsidR="0083764D" w:rsidRPr="0083764D" w:rsidRDefault="0083764D" w:rsidP="0083764D">
      <w:pPr>
        <w:spacing w:line="276" w:lineRule="auto"/>
        <w:ind w:left="720"/>
        <w:jc w:val="both"/>
        <w:rPr>
          <w:sz w:val="28"/>
          <w:szCs w:val="28"/>
          <w:lang w:val="en-RU"/>
        </w:rPr>
      </w:pPr>
      <w:r w:rsidRPr="00673EFF">
        <w:rPr>
          <w:sz w:val="28"/>
          <w:szCs w:val="28"/>
          <w:highlight w:val="yellow"/>
        </w:rPr>
        <w:lastRenderedPageBreak/>
        <w:t xml:space="preserve">Записи становятся </w:t>
      </w:r>
      <w:r w:rsidRPr="00673EFF">
        <w:rPr>
          <w:i/>
          <w:iCs/>
          <w:sz w:val="28"/>
          <w:szCs w:val="28"/>
          <w:highlight w:val="yellow"/>
        </w:rPr>
        <w:t>закрепленными</w:t>
      </w:r>
      <w:r w:rsidRPr="00673EFF">
        <w:rPr>
          <w:sz w:val="28"/>
          <w:szCs w:val="28"/>
          <w:highlight w:val="yellow"/>
        </w:rPr>
        <w:t>, если где-либо в базе данных могут существовать (хранится) указатели на них.</w:t>
      </w:r>
    </w:p>
    <w:p w14:paraId="665187D5" w14:textId="77777777" w:rsidR="0083764D" w:rsidRPr="0083764D" w:rsidRDefault="0083764D" w:rsidP="0083764D">
      <w:pPr>
        <w:spacing w:line="276" w:lineRule="auto"/>
        <w:ind w:left="720"/>
        <w:jc w:val="both"/>
        <w:rPr>
          <w:sz w:val="28"/>
          <w:szCs w:val="28"/>
          <w:lang w:val="en-RU"/>
        </w:rPr>
      </w:pPr>
      <w:r w:rsidRPr="0083764D">
        <w:rPr>
          <w:sz w:val="28"/>
          <w:szCs w:val="28"/>
        </w:rPr>
        <w:t xml:space="preserve">При закреплении записей мы не можем перемещать записи об этих объектах, иначе указатели на них «зависнут», т.е. не будут указывать на данные, на которые они указывали первоначально. </w:t>
      </w:r>
    </w:p>
    <w:p w14:paraId="7A55DD2B" w14:textId="1BB908BC" w:rsidR="0083764D" w:rsidRPr="0083764D" w:rsidRDefault="0083764D" w:rsidP="0083764D">
      <w:pPr>
        <w:spacing w:line="276" w:lineRule="auto"/>
        <w:ind w:left="720"/>
        <w:jc w:val="both"/>
        <w:rPr>
          <w:sz w:val="28"/>
          <w:szCs w:val="28"/>
          <w:lang w:val="en-RU"/>
        </w:rPr>
      </w:pPr>
      <w:r w:rsidRPr="0083764D">
        <w:rPr>
          <w:sz w:val="28"/>
          <w:szCs w:val="28"/>
        </w:rPr>
        <w:t xml:space="preserve">При закреплении записей не может быть реализован общий случай организации файла, при котором запись удаляется (например, при включении других записей или удалении записей). Так как, сложно найти, где именно в полной базе необходимо </w:t>
      </w:r>
      <w:proofErr w:type="gramStart"/>
      <w:r w:rsidRPr="0083764D">
        <w:rPr>
          <w:sz w:val="28"/>
          <w:szCs w:val="28"/>
        </w:rPr>
        <w:t>откорректировать  указатели</w:t>
      </w:r>
      <w:proofErr w:type="gramEnd"/>
      <w:r w:rsidRPr="0083764D">
        <w:rPr>
          <w:sz w:val="28"/>
          <w:szCs w:val="28"/>
        </w:rPr>
        <w:t xml:space="preserve"> на перемещаемые записи.</w:t>
      </w:r>
    </w:p>
    <w:p w14:paraId="40AD34D3" w14:textId="2490E67F" w:rsidR="00293669" w:rsidRDefault="00293669" w:rsidP="009C3393">
      <w:pPr>
        <w:pStyle w:val="ListParagraph"/>
        <w:numPr>
          <w:ilvl w:val="0"/>
          <w:numId w:val="35"/>
        </w:numPr>
        <w:spacing w:line="276" w:lineRule="auto"/>
        <w:jc w:val="both"/>
        <w:rPr>
          <w:b/>
          <w:sz w:val="28"/>
          <w:szCs w:val="28"/>
        </w:rPr>
      </w:pPr>
      <w:r w:rsidRPr="009C3393">
        <w:rPr>
          <w:b/>
          <w:sz w:val="28"/>
          <w:szCs w:val="28"/>
        </w:rPr>
        <w:t xml:space="preserve">Организация файлов в виде «кучи». </w:t>
      </w:r>
    </w:p>
    <w:p w14:paraId="2F9C39E0" w14:textId="77777777" w:rsidR="0083764D" w:rsidRPr="0083764D" w:rsidRDefault="0083764D" w:rsidP="0083764D">
      <w:pPr>
        <w:spacing w:line="276" w:lineRule="auto"/>
        <w:ind w:left="720"/>
        <w:jc w:val="both"/>
        <w:rPr>
          <w:bCs/>
          <w:sz w:val="28"/>
          <w:szCs w:val="28"/>
          <w:lang w:val="en-RU"/>
        </w:rPr>
      </w:pPr>
      <w:r w:rsidRPr="0083764D">
        <w:rPr>
          <w:bCs/>
          <w:sz w:val="28"/>
          <w:szCs w:val="28"/>
        </w:rPr>
        <w:t xml:space="preserve">Наиболее очевидный подход к хранению записей файлов заключается в последовательном размещении их в необходимом числе блоков. Часто предполагается, что запись не может перекрывать границу блока (часть блока теряется). Эту организацию иногда называют </w:t>
      </w:r>
      <w:r w:rsidRPr="0083764D">
        <w:rPr>
          <w:bCs/>
          <w:i/>
          <w:iCs/>
          <w:sz w:val="28"/>
          <w:szCs w:val="28"/>
        </w:rPr>
        <w:t>«кучей»</w:t>
      </w:r>
      <w:r w:rsidRPr="0083764D">
        <w:rPr>
          <w:bCs/>
          <w:sz w:val="28"/>
          <w:szCs w:val="28"/>
        </w:rPr>
        <w:t>.</w:t>
      </w:r>
    </w:p>
    <w:p w14:paraId="17651AF9" w14:textId="77777777" w:rsidR="0083764D" w:rsidRPr="0083764D" w:rsidRDefault="0083764D" w:rsidP="0083764D">
      <w:pPr>
        <w:spacing w:line="276" w:lineRule="auto"/>
        <w:ind w:left="720"/>
        <w:jc w:val="both"/>
        <w:rPr>
          <w:bCs/>
          <w:sz w:val="28"/>
          <w:szCs w:val="28"/>
          <w:lang w:val="en-RU"/>
        </w:rPr>
      </w:pPr>
      <w:r w:rsidRPr="0083764D">
        <w:rPr>
          <w:bCs/>
          <w:sz w:val="28"/>
          <w:szCs w:val="28"/>
        </w:rPr>
        <w:t xml:space="preserve">Блоки, используемые для кучи, могут быть связаны в цепочку указателями (в конце блока указатель на следующий блок). При другой организации выделяют </w:t>
      </w:r>
      <w:proofErr w:type="gramStart"/>
      <w:r w:rsidRPr="0083764D">
        <w:rPr>
          <w:bCs/>
          <w:sz w:val="28"/>
          <w:szCs w:val="28"/>
        </w:rPr>
        <w:t>отдельный блок (блоки)</w:t>
      </w:r>
      <w:proofErr w:type="gramEnd"/>
      <w:r w:rsidRPr="0083764D">
        <w:rPr>
          <w:bCs/>
          <w:sz w:val="28"/>
          <w:szCs w:val="28"/>
        </w:rPr>
        <w:t xml:space="preserve"> в котором хранят список адресов блоков, образующих кучу. </w:t>
      </w:r>
    </w:p>
    <w:p w14:paraId="1CC878B5" w14:textId="77777777" w:rsidR="0083764D" w:rsidRPr="0083764D" w:rsidRDefault="0083764D" w:rsidP="0083764D">
      <w:pPr>
        <w:spacing w:line="276" w:lineRule="auto"/>
        <w:ind w:left="720"/>
        <w:jc w:val="both"/>
        <w:rPr>
          <w:bCs/>
          <w:sz w:val="28"/>
          <w:szCs w:val="28"/>
          <w:lang w:val="en-RU"/>
        </w:rPr>
      </w:pPr>
      <w:r w:rsidRPr="0083764D">
        <w:rPr>
          <w:bCs/>
          <w:sz w:val="28"/>
          <w:szCs w:val="28"/>
        </w:rPr>
        <w:t xml:space="preserve">Чтобы </w:t>
      </w:r>
      <w:r w:rsidRPr="00673EFF">
        <w:rPr>
          <w:bCs/>
          <w:sz w:val="28"/>
          <w:szCs w:val="28"/>
          <w:highlight w:val="yellow"/>
        </w:rPr>
        <w:t>включить запись</w:t>
      </w:r>
      <w:r w:rsidRPr="0083764D">
        <w:rPr>
          <w:bCs/>
          <w:sz w:val="28"/>
          <w:szCs w:val="28"/>
        </w:rPr>
        <w:t xml:space="preserve">, её необходимо поместить в последний блок, если в нём имеется место, или получить новый блок из OS, если места в последнем блоке больше нет. </w:t>
      </w:r>
    </w:p>
    <w:p w14:paraId="65E75393" w14:textId="5055660B" w:rsidR="0083764D" w:rsidRDefault="0083764D" w:rsidP="0083764D">
      <w:pPr>
        <w:spacing w:line="276" w:lineRule="auto"/>
        <w:ind w:left="720"/>
        <w:jc w:val="both"/>
        <w:rPr>
          <w:bCs/>
          <w:sz w:val="28"/>
          <w:szCs w:val="28"/>
          <w:lang w:val="en-RU"/>
        </w:rPr>
      </w:pPr>
      <w:r w:rsidRPr="00673EFF">
        <w:rPr>
          <w:bCs/>
          <w:sz w:val="28"/>
          <w:szCs w:val="28"/>
          <w:highlight w:val="yellow"/>
        </w:rPr>
        <w:t>Удаление</w:t>
      </w:r>
      <w:r w:rsidRPr="0083764D">
        <w:rPr>
          <w:bCs/>
          <w:sz w:val="28"/>
          <w:szCs w:val="28"/>
        </w:rPr>
        <w:t xml:space="preserve"> может осуществляться установкой бита удаления (перед каждой записью или в начале блока – пояснить). </w:t>
      </w:r>
    </w:p>
    <w:p w14:paraId="77388D02" w14:textId="530996AC" w:rsidR="0083764D" w:rsidRPr="0083764D" w:rsidRDefault="0083764D" w:rsidP="0083764D">
      <w:pPr>
        <w:spacing w:line="276" w:lineRule="auto"/>
        <w:ind w:left="720"/>
        <w:jc w:val="both"/>
        <w:rPr>
          <w:bCs/>
          <w:sz w:val="28"/>
          <w:szCs w:val="28"/>
          <w:lang w:val="en-RU"/>
        </w:rPr>
      </w:pPr>
      <w:r w:rsidRPr="0083764D">
        <w:rPr>
          <w:bCs/>
          <w:sz w:val="28"/>
          <w:szCs w:val="28"/>
        </w:rPr>
        <w:t xml:space="preserve">Для </w:t>
      </w:r>
      <w:r w:rsidRPr="0083764D">
        <w:rPr>
          <w:bCs/>
          <w:sz w:val="28"/>
          <w:szCs w:val="28"/>
          <w:highlight w:val="yellow"/>
        </w:rPr>
        <w:t>поиска</w:t>
      </w:r>
      <w:r w:rsidRPr="0083764D">
        <w:rPr>
          <w:bCs/>
          <w:sz w:val="28"/>
          <w:szCs w:val="28"/>
        </w:rPr>
        <w:t xml:space="preserve"> нужной записи (удовлетворяющей заданным условиям, например, при заданном значении ключа) в общем случае требуется просмотреть все записи файла (в «среднем» половину записей файла). Если число блоков, образующих файл велико, то это такой поиск требует большого количества доступов к внешней памяти и, следовательно, приводит к увеличению времени доступа. </w:t>
      </w:r>
    </w:p>
    <w:p w14:paraId="4FD04EEE" w14:textId="31E6164F" w:rsidR="003B30AA" w:rsidRPr="00673EFF" w:rsidRDefault="003B30AA" w:rsidP="009C3393">
      <w:pPr>
        <w:pStyle w:val="ListParagraph"/>
        <w:numPr>
          <w:ilvl w:val="0"/>
          <w:numId w:val="35"/>
        </w:numPr>
        <w:spacing w:line="276" w:lineRule="auto"/>
        <w:jc w:val="both"/>
        <w:rPr>
          <w:b/>
          <w:bCs/>
          <w:sz w:val="28"/>
          <w:szCs w:val="28"/>
        </w:rPr>
      </w:pPr>
      <w:r w:rsidRPr="00673EFF">
        <w:rPr>
          <w:b/>
          <w:bCs/>
          <w:sz w:val="28"/>
          <w:szCs w:val="28"/>
        </w:rPr>
        <w:t xml:space="preserve">Основной принцип организации хешированных файлов. </w:t>
      </w:r>
    </w:p>
    <w:p w14:paraId="13FEA7FD" w14:textId="77777777" w:rsidR="0083764D" w:rsidRPr="0083764D" w:rsidRDefault="0083764D" w:rsidP="0083764D">
      <w:pPr>
        <w:spacing w:line="276" w:lineRule="auto"/>
        <w:ind w:left="720"/>
        <w:jc w:val="both"/>
        <w:rPr>
          <w:sz w:val="28"/>
          <w:szCs w:val="28"/>
          <w:lang w:val="en-RU"/>
        </w:rPr>
      </w:pPr>
      <w:r w:rsidRPr="0083764D">
        <w:rPr>
          <w:sz w:val="28"/>
          <w:szCs w:val="28"/>
        </w:rPr>
        <w:t xml:space="preserve">Основная идея, лежащая в основе организации файлов с хешированным доступом, состоит в разделении записей файла между участками, каждый из которых содержит один или более блоков памяти. Для любого файла, хранимого таким образом, существует хеш-функция (h), которая использует в качестве аргумента значение ключа, и вычисляет целое число то нуля до некоторого максимального значения N. </w:t>
      </w:r>
    </w:p>
    <w:p w14:paraId="2B7F5A85" w14:textId="77777777" w:rsidR="0083764D" w:rsidRPr="0083764D" w:rsidRDefault="0083764D" w:rsidP="0083764D">
      <w:pPr>
        <w:spacing w:line="276" w:lineRule="auto"/>
        <w:ind w:left="720"/>
        <w:jc w:val="both"/>
        <w:rPr>
          <w:sz w:val="28"/>
          <w:szCs w:val="28"/>
          <w:lang w:val="en-RU"/>
        </w:rPr>
      </w:pPr>
      <w:r w:rsidRPr="0083764D">
        <w:rPr>
          <w:sz w:val="28"/>
          <w:szCs w:val="28"/>
        </w:rPr>
        <w:lastRenderedPageBreak/>
        <w:t xml:space="preserve">Пусть v есть значения ключа. Тогда значение h(v) есть номер участка, в котором должна находиться запись с этим значением ключа, если она вообще присутствует в файле. </w:t>
      </w:r>
    </w:p>
    <w:p w14:paraId="62F295A9" w14:textId="0057D1D7" w:rsidR="0083764D" w:rsidRPr="0083764D" w:rsidRDefault="0083764D" w:rsidP="0083764D">
      <w:pPr>
        <w:spacing w:line="276" w:lineRule="auto"/>
        <w:ind w:left="720"/>
        <w:jc w:val="both"/>
        <w:rPr>
          <w:sz w:val="28"/>
          <w:szCs w:val="28"/>
          <w:lang w:val="en-RU"/>
        </w:rPr>
      </w:pPr>
      <w:r w:rsidRPr="0083764D">
        <w:rPr>
          <w:sz w:val="28"/>
          <w:szCs w:val="28"/>
        </w:rPr>
        <w:t xml:space="preserve">При выборе функции h желательно, чтобы h(v) принимала все её возможные значения (от 0 до N) примерно с </w:t>
      </w:r>
      <w:proofErr w:type="gramStart"/>
      <w:r w:rsidRPr="0083764D">
        <w:rPr>
          <w:sz w:val="28"/>
          <w:szCs w:val="28"/>
        </w:rPr>
        <w:t>равной  вероятностью</w:t>
      </w:r>
      <w:proofErr w:type="gramEnd"/>
      <w:r w:rsidRPr="0083764D">
        <w:rPr>
          <w:sz w:val="28"/>
          <w:szCs w:val="28"/>
        </w:rPr>
        <w:t xml:space="preserve">, когда v принимает всевозможные допустимые значения ключа. </w:t>
      </w:r>
    </w:p>
    <w:p w14:paraId="0570D6DB" w14:textId="7AC51F5B" w:rsidR="00787564" w:rsidRPr="00673EFF" w:rsidRDefault="003B30AA" w:rsidP="009C3393">
      <w:pPr>
        <w:pStyle w:val="ListParagraph"/>
        <w:numPr>
          <w:ilvl w:val="0"/>
          <w:numId w:val="35"/>
        </w:numPr>
        <w:spacing w:line="276" w:lineRule="auto"/>
        <w:jc w:val="both"/>
        <w:rPr>
          <w:b/>
          <w:bCs/>
          <w:sz w:val="28"/>
          <w:szCs w:val="28"/>
        </w:rPr>
      </w:pPr>
      <w:r w:rsidRPr="00673EFF">
        <w:rPr>
          <w:b/>
          <w:bCs/>
          <w:sz w:val="28"/>
          <w:szCs w:val="28"/>
        </w:rPr>
        <w:t>Выбор функции хеширования</w:t>
      </w:r>
      <w:r w:rsidR="00787564" w:rsidRPr="00673EFF">
        <w:rPr>
          <w:b/>
          <w:bCs/>
          <w:sz w:val="28"/>
          <w:szCs w:val="28"/>
        </w:rPr>
        <w:t>.</w:t>
      </w:r>
      <w:r w:rsidRPr="00673EFF">
        <w:rPr>
          <w:b/>
          <w:bCs/>
          <w:sz w:val="28"/>
          <w:szCs w:val="28"/>
        </w:rPr>
        <w:t xml:space="preserve"> </w:t>
      </w:r>
    </w:p>
    <w:p w14:paraId="38480862" w14:textId="77777777" w:rsidR="00C866D0" w:rsidRPr="00673EFF" w:rsidRDefault="00C866D0" w:rsidP="00673EFF">
      <w:pPr>
        <w:pStyle w:val="ListParagraph"/>
        <w:numPr>
          <w:ilvl w:val="1"/>
          <w:numId w:val="35"/>
        </w:numPr>
        <w:spacing w:line="276" w:lineRule="auto"/>
        <w:rPr>
          <w:sz w:val="28"/>
          <w:szCs w:val="28"/>
          <w:lang w:val="en-RU"/>
        </w:rPr>
      </w:pPr>
      <w:r w:rsidRPr="00673EFF">
        <w:rPr>
          <w:sz w:val="28"/>
          <w:szCs w:val="28"/>
        </w:rPr>
        <w:t>Интерпретируем значение ключа как последовательность бит, сформированную путем конкатенации значений всех полей ключа. Эта последовательность имеет фиксированную длину, поскольку каждое поле имеет фиксированную длину.</w:t>
      </w:r>
    </w:p>
    <w:p w14:paraId="3E767437" w14:textId="77777777" w:rsidR="00C866D0" w:rsidRPr="00673EFF" w:rsidRDefault="00C866D0" w:rsidP="00673EFF">
      <w:pPr>
        <w:pStyle w:val="ListParagraph"/>
        <w:numPr>
          <w:ilvl w:val="1"/>
          <w:numId w:val="35"/>
        </w:numPr>
        <w:spacing w:line="276" w:lineRule="auto"/>
        <w:rPr>
          <w:sz w:val="28"/>
          <w:szCs w:val="28"/>
          <w:lang w:val="en-RU"/>
        </w:rPr>
      </w:pPr>
      <w:r w:rsidRPr="00673EFF">
        <w:rPr>
          <w:sz w:val="28"/>
          <w:szCs w:val="28"/>
        </w:rPr>
        <w:t xml:space="preserve">Делим последовательность бит на группы, состоящие из фиксированного числа бит. (из 16 бит). Последнюю группу при необходимости дополняем нулями. </w:t>
      </w:r>
    </w:p>
    <w:p w14:paraId="615528F0" w14:textId="6478AA44" w:rsidR="00C866D0" w:rsidRPr="00673EFF" w:rsidRDefault="00C866D0" w:rsidP="00673EFF">
      <w:pPr>
        <w:pStyle w:val="ListParagraph"/>
        <w:numPr>
          <w:ilvl w:val="1"/>
          <w:numId w:val="35"/>
        </w:numPr>
        <w:spacing w:line="276" w:lineRule="auto"/>
        <w:rPr>
          <w:sz w:val="28"/>
          <w:szCs w:val="28"/>
          <w:lang w:val="en-RU"/>
        </w:rPr>
      </w:pPr>
      <w:r w:rsidRPr="00673EFF">
        <w:rPr>
          <w:sz w:val="28"/>
          <w:szCs w:val="28"/>
        </w:rPr>
        <w:t>Складываем полученные группы бит как целые числа.</w:t>
      </w:r>
    </w:p>
    <w:p w14:paraId="7750E116" w14:textId="136B827E" w:rsidR="00C866D0" w:rsidRPr="00673EFF" w:rsidRDefault="00C866D0" w:rsidP="00673EFF">
      <w:pPr>
        <w:pStyle w:val="ListParagraph"/>
        <w:numPr>
          <w:ilvl w:val="1"/>
          <w:numId w:val="35"/>
        </w:numPr>
        <w:spacing w:line="276" w:lineRule="auto"/>
        <w:rPr>
          <w:sz w:val="28"/>
          <w:szCs w:val="28"/>
          <w:lang w:val="en-RU"/>
        </w:rPr>
      </w:pPr>
      <w:r w:rsidRPr="00673EFF">
        <w:rPr>
          <w:sz w:val="28"/>
          <w:szCs w:val="28"/>
        </w:rPr>
        <w:t>Делим полученную сумму на число участков и используем остаток от деления как номер участка.</w:t>
      </w:r>
    </w:p>
    <w:p w14:paraId="54EF5398" w14:textId="1E79E9C7" w:rsidR="003B30AA" w:rsidRDefault="003B30AA" w:rsidP="009C3393">
      <w:pPr>
        <w:pStyle w:val="ListParagraph"/>
        <w:numPr>
          <w:ilvl w:val="0"/>
          <w:numId w:val="35"/>
        </w:numPr>
        <w:spacing w:line="276" w:lineRule="auto"/>
        <w:jc w:val="both"/>
        <w:rPr>
          <w:b/>
          <w:sz w:val="28"/>
          <w:szCs w:val="28"/>
        </w:rPr>
      </w:pPr>
      <w:r w:rsidRPr="009C3393">
        <w:rPr>
          <w:b/>
          <w:sz w:val="28"/>
          <w:szCs w:val="28"/>
        </w:rPr>
        <w:t>Схема организации хешированного файла.</w:t>
      </w:r>
    </w:p>
    <w:p w14:paraId="460A2E24" w14:textId="0AD67654" w:rsidR="00C866D0" w:rsidRPr="00C866D0" w:rsidRDefault="00C866D0" w:rsidP="00C866D0">
      <w:pPr>
        <w:spacing w:line="276" w:lineRule="auto"/>
        <w:ind w:left="720"/>
        <w:jc w:val="both"/>
        <w:rPr>
          <w:b/>
          <w:sz w:val="28"/>
          <w:szCs w:val="28"/>
        </w:rPr>
      </w:pPr>
      <w:r w:rsidRPr="00C866D0">
        <w:rPr>
          <w:noProof/>
        </w:rPr>
        <w:drawing>
          <wp:inline distT="0" distB="0" distL="0" distR="0" wp14:anchorId="60863062" wp14:editId="16FAFE77">
            <wp:extent cx="4727575" cy="3754438"/>
            <wp:effectExtent l="0" t="0" r="0" b="5080"/>
            <wp:docPr id="21519" name="Picture 2">
              <a:extLst xmlns:a="http://schemas.openxmlformats.org/drawingml/2006/main">
                <a:ext uri="{FF2B5EF4-FFF2-40B4-BE49-F238E27FC236}">
                  <a16:creationId xmlns:a16="http://schemas.microsoft.com/office/drawing/2014/main" id="{2E9EC636-0E0C-E71F-BEDE-6AADF27266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9" name="Picture 2">
                      <a:extLst>
                        <a:ext uri="{FF2B5EF4-FFF2-40B4-BE49-F238E27FC236}">
                          <a16:creationId xmlns:a16="http://schemas.microsoft.com/office/drawing/2014/main" id="{2E9EC636-0E0C-E71F-BEDE-6AADF272665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7575" cy="3754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C66C55B" w14:textId="78451D9E" w:rsidR="003B30AA" w:rsidRPr="00673EFF" w:rsidRDefault="003B30AA" w:rsidP="009C3393">
      <w:pPr>
        <w:pStyle w:val="ListParagraph"/>
        <w:numPr>
          <w:ilvl w:val="0"/>
          <w:numId w:val="35"/>
        </w:numPr>
        <w:spacing w:line="276" w:lineRule="auto"/>
        <w:jc w:val="both"/>
        <w:rPr>
          <w:b/>
          <w:bCs/>
          <w:sz w:val="28"/>
          <w:szCs w:val="28"/>
        </w:rPr>
      </w:pPr>
      <w:r w:rsidRPr="00673EFF">
        <w:rPr>
          <w:b/>
          <w:bCs/>
          <w:sz w:val="28"/>
          <w:szCs w:val="28"/>
        </w:rPr>
        <w:t>Организация поиска в хешированном файле.</w:t>
      </w:r>
    </w:p>
    <w:p w14:paraId="2F89706E" w14:textId="77777777" w:rsidR="00C866D0" w:rsidRPr="00C866D0" w:rsidRDefault="00C866D0" w:rsidP="00C866D0">
      <w:pPr>
        <w:spacing w:line="276" w:lineRule="auto"/>
        <w:ind w:left="720"/>
        <w:jc w:val="both"/>
        <w:rPr>
          <w:sz w:val="28"/>
          <w:szCs w:val="28"/>
          <w:lang w:val="en-RU"/>
        </w:rPr>
      </w:pPr>
      <w:r w:rsidRPr="00673EFF">
        <w:rPr>
          <w:sz w:val="28"/>
          <w:szCs w:val="28"/>
          <w:highlight w:val="yellow"/>
        </w:rPr>
        <w:t>Задача</w:t>
      </w:r>
      <w:r w:rsidRPr="00C866D0">
        <w:rPr>
          <w:sz w:val="28"/>
          <w:szCs w:val="28"/>
        </w:rPr>
        <w:t xml:space="preserve">: найти запись с ключом </w:t>
      </w:r>
      <w:r w:rsidRPr="00C866D0">
        <w:rPr>
          <w:b/>
          <w:bCs/>
          <w:sz w:val="28"/>
          <w:szCs w:val="28"/>
          <w:lang w:val="en-US"/>
        </w:rPr>
        <w:t>v</w:t>
      </w:r>
      <w:r w:rsidRPr="00C866D0">
        <w:rPr>
          <w:sz w:val="28"/>
          <w:szCs w:val="28"/>
        </w:rPr>
        <w:t>. (</w:t>
      </w:r>
      <w:r w:rsidRPr="00C866D0">
        <w:rPr>
          <w:b/>
          <w:bCs/>
          <w:sz w:val="28"/>
          <w:szCs w:val="28"/>
          <w:lang w:val="en-US"/>
        </w:rPr>
        <w:t>v</w:t>
      </w:r>
      <w:r w:rsidRPr="00C866D0">
        <w:rPr>
          <w:b/>
          <w:bCs/>
          <w:sz w:val="28"/>
          <w:szCs w:val="28"/>
        </w:rPr>
        <w:t>–</w:t>
      </w:r>
      <w:r w:rsidRPr="00C866D0">
        <w:rPr>
          <w:sz w:val="28"/>
          <w:szCs w:val="28"/>
        </w:rPr>
        <w:t xml:space="preserve"> одно поле или список полей в фиксированном порядке – тогда </w:t>
      </w:r>
      <w:r w:rsidRPr="00C866D0">
        <w:rPr>
          <w:b/>
          <w:bCs/>
          <w:sz w:val="28"/>
          <w:szCs w:val="28"/>
          <w:lang w:val="en-US"/>
        </w:rPr>
        <w:t>v</w:t>
      </w:r>
      <w:r w:rsidRPr="00C866D0">
        <w:rPr>
          <w:b/>
          <w:bCs/>
          <w:sz w:val="28"/>
          <w:szCs w:val="28"/>
        </w:rPr>
        <w:t xml:space="preserve"> </w:t>
      </w:r>
      <w:r w:rsidRPr="00C866D0">
        <w:rPr>
          <w:sz w:val="28"/>
          <w:szCs w:val="28"/>
        </w:rPr>
        <w:t xml:space="preserve">конкатенация полей). </w:t>
      </w:r>
    </w:p>
    <w:p w14:paraId="0E8E297E" w14:textId="4271EC09" w:rsidR="00C866D0" w:rsidRPr="00C866D0" w:rsidRDefault="00C866D0" w:rsidP="00C866D0">
      <w:pPr>
        <w:spacing w:line="276" w:lineRule="auto"/>
        <w:ind w:left="720"/>
        <w:jc w:val="both"/>
        <w:rPr>
          <w:sz w:val="28"/>
          <w:szCs w:val="28"/>
          <w:lang w:val="en-RU"/>
        </w:rPr>
      </w:pPr>
      <w:r w:rsidRPr="00C866D0">
        <w:rPr>
          <w:sz w:val="28"/>
          <w:szCs w:val="28"/>
        </w:rPr>
        <w:t xml:space="preserve">Вычислим </w:t>
      </w:r>
      <w:r w:rsidRPr="00C866D0">
        <w:rPr>
          <w:sz w:val="28"/>
          <w:szCs w:val="28"/>
          <w:lang w:val="en-US"/>
        </w:rPr>
        <w:t>h</w:t>
      </w:r>
      <w:r w:rsidRPr="00C866D0">
        <w:rPr>
          <w:sz w:val="28"/>
          <w:szCs w:val="28"/>
        </w:rPr>
        <w:t>(</w:t>
      </w:r>
      <w:r w:rsidRPr="00C866D0">
        <w:rPr>
          <w:b/>
          <w:bCs/>
          <w:sz w:val="28"/>
          <w:szCs w:val="28"/>
          <w:lang w:val="en-US"/>
        </w:rPr>
        <w:t>v</w:t>
      </w:r>
      <w:r w:rsidRPr="00C866D0">
        <w:rPr>
          <w:sz w:val="28"/>
          <w:szCs w:val="28"/>
        </w:rPr>
        <w:t xml:space="preserve">) получая номер участка </w:t>
      </w:r>
      <w:proofErr w:type="spellStart"/>
      <w:r w:rsidRPr="00C866D0">
        <w:rPr>
          <w:sz w:val="28"/>
          <w:szCs w:val="28"/>
          <w:lang w:val="en-US"/>
        </w:rPr>
        <w:t>i</w:t>
      </w:r>
      <w:proofErr w:type="spellEnd"/>
      <w:r w:rsidRPr="00C866D0">
        <w:rPr>
          <w:sz w:val="28"/>
          <w:szCs w:val="28"/>
        </w:rPr>
        <w:t xml:space="preserve">. Прочтём справочник участков и найдем адрес первого блока участка </w:t>
      </w:r>
      <w:proofErr w:type="spellStart"/>
      <w:r w:rsidRPr="00C866D0">
        <w:rPr>
          <w:sz w:val="28"/>
          <w:szCs w:val="28"/>
          <w:lang w:val="en-US"/>
        </w:rPr>
        <w:t>i</w:t>
      </w:r>
      <w:proofErr w:type="spellEnd"/>
      <w:r w:rsidRPr="00C866D0">
        <w:rPr>
          <w:sz w:val="28"/>
          <w:szCs w:val="28"/>
        </w:rPr>
        <w:t xml:space="preserve">. Читаем первый блок, </w:t>
      </w:r>
      <w:r w:rsidRPr="00C866D0">
        <w:rPr>
          <w:sz w:val="28"/>
          <w:szCs w:val="28"/>
        </w:rPr>
        <w:lastRenderedPageBreak/>
        <w:t xml:space="preserve">анализируем </w:t>
      </w:r>
      <w:proofErr w:type="spellStart"/>
      <w:r w:rsidRPr="00C866D0">
        <w:rPr>
          <w:sz w:val="28"/>
          <w:szCs w:val="28"/>
        </w:rPr>
        <w:t>субблоки</w:t>
      </w:r>
      <w:proofErr w:type="spellEnd"/>
      <w:r w:rsidRPr="00C866D0">
        <w:rPr>
          <w:sz w:val="28"/>
          <w:szCs w:val="28"/>
        </w:rPr>
        <w:t xml:space="preserve"> на совпадение ключа. Если найдено – поиск успешен – конец. Если нет – читаем следующий блок данного участка. Если его нет – поиск закончен неуспешно.</w:t>
      </w:r>
    </w:p>
    <w:p w14:paraId="0DAE3DC8" w14:textId="2778FC73" w:rsidR="003B30AA" w:rsidRPr="00673EFF" w:rsidRDefault="003B30AA" w:rsidP="009C3393">
      <w:pPr>
        <w:pStyle w:val="ListParagraph"/>
        <w:numPr>
          <w:ilvl w:val="0"/>
          <w:numId w:val="35"/>
        </w:numPr>
        <w:spacing w:line="276" w:lineRule="auto"/>
        <w:jc w:val="both"/>
        <w:rPr>
          <w:b/>
          <w:bCs/>
          <w:sz w:val="28"/>
          <w:szCs w:val="28"/>
        </w:rPr>
      </w:pPr>
      <w:r w:rsidRPr="00673EFF">
        <w:rPr>
          <w:b/>
          <w:bCs/>
          <w:i/>
          <w:sz w:val="28"/>
          <w:szCs w:val="28"/>
        </w:rPr>
        <w:t>Модификация в хешированном файле</w:t>
      </w:r>
      <w:r w:rsidRPr="00673EFF">
        <w:rPr>
          <w:b/>
          <w:bCs/>
          <w:sz w:val="28"/>
          <w:szCs w:val="28"/>
        </w:rPr>
        <w:t>.</w:t>
      </w:r>
    </w:p>
    <w:p w14:paraId="6E425D04" w14:textId="77777777" w:rsidR="00C866D0" w:rsidRPr="00C866D0" w:rsidRDefault="00C866D0" w:rsidP="00C866D0">
      <w:pPr>
        <w:spacing w:line="276" w:lineRule="auto"/>
        <w:ind w:left="720"/>
        <w:rPr>
          <w:sz w:val="28"/>
          <w:szCs w:val="28"/>
          <w:lang w:val="en-RU"/>
        </w:rPr>
      </w:pPr>
      <w:r w:rsidRPr="00673EFF">
        <w:rPr>
          <w:sz w:val="28"/>
          <w:szCs w:val="28"/>
          <w:highlight w:val="yellow"/>
        </w:rPr>
        <w:t>Задача</w:t>
      </w:r>
      <w:r w:rsidRPr="00C866D0">
        <w:rPr>
          <w:sz w:val="28"/>
          <w:szCs w:val="28"/>
        </w:rPr>
        <w:t xml:space="preserve">: изменить одно или несколько полей записи с ключом </w:t>
      </w:r>
      <w:r w:rsidRPr="00C866D0">
        <w:rPr>
          <w:b/>
          <w:bCs/>
          <w:sz w:val="28"/>
          <w:szCs w:val="28"/>
          <w:lang w:val="en-US"/>
        </w:rPr>
        <w:t>v</w:t>
      </w:r>
      <w:r w:rsidRPr="00C866D0">
        <w:rPr>
          <w:b/>
          <w:bCs/>
          <w:sz w:val="28"/>
          <w:szCs w:val="28"/>
        </w:rPr>
        <w:t xml:space="preserve">. </w:t>
      </w:r>
    </w:p>
    <w:p w14:paraId="02F76522" w14:textId="77777777" w:rsidR="00C866D0" w:rsidRPr="00C866D0" w:rsidRDefault="00C866D0" w:rsidP="00C866D0">
      <w:pPr>
        <w:spacing w:line="276" w:lineRule="auto"/>
        <w:ind w:left="720"/>
        <w:rPr>
          <w:sz w:val="28"/>
          <w:szCs w:val="28"/>
          <w:lang w:val="en-RU"/>
        </w:rPr>
      </w:pPr>
      <w:r w:rsidRPr="00C866D0">
        <w:rPr>
          <w:sz w:val="28"/>
          <w:szCs w:val="28"/>
        </w:rPr>
        <w:t xml:space="preserve">Найти запись с ключом </w:t>
      </w:r>
      <w:r w:rsidRPr="00C866D0">
        <w:rPr>
          <w:b/>
          <w:bCs/>
          <w:sz w:val="28"/>
          <w:szCs w:val="28"/>
          <w:lang w:val="en-US"/>
        </w:rPr>
        <w:t>v</w:t>
      </w:r>
      <w:r w:rsidRPr="00C866D0">
        <w:rPr>
          <w:sz w:val="28"/>
          <w:szCs w:val="28"/>
        </w:rPr>
        <w:t>. Если не найдена – аварийный останов.</w:t>
      </w:r>
    </w:p>
    <w:p w14:paraId="67EF746F" w14:textId="77777777" w:rsidR="00C866D0" w:rsidRPr="00C866D0" w:rsidRDefault="00C866D0" w:rsidP="00C866D0">
      <w:pPr>
        <w:spacing w:line="276" w:lineRule="auto"/>
        <w:ind w:left="720"/>
        <w:rPr>
          <w:sz w:val="28"/>
          <w:szCs w:val="28"/>
          <w:lang w:val="en-RU"/>
        </w:rPr>
      </w:pPr>
      <w:r w:rsidRPr="00C866D0">
        <w:rPr>
          <w:sz w:val="28"/>
          <w:szCs w:val="28"/>
        </w:rPr>
        <w:t>Найдена запись:</w:t>
      </w:r>
    </w:p>
    <w:p w14:paraId="6852B12C" w14:textId="77777777" w:rsidR="00C866D0" w:rsidRPr="00C866D0" w:rsidRDefault="00C866D0" w:rsidP="00C866D0">
      <w:pPr>
        <w:spacing w:line="276" w:lineRule="auto"/>
        <w:ind w:left="720"/>
        <w:rPr>
          <w:sz w:val="28"/>
          <w:szCs w:val="28"/>
          <w:lang w:val="en-RU"/>
        </w:rPr>
      </w:pPr>
      <w:r w:rsidRPr="00C866D0">
        <w:rPr>
          <w:i/>
          <w:iCs/>
          <w:sz w:val="28"/>
          <w:szCs w:val="28"/>
        </w:rPr>
        <w:t>среди модифицированных полей, есть хотя бы одно, которое входит в ключ:</w:t>
      </w:r>
      <w:r w:rsidRPr="00C866D0">
        <w:rPr>
          <w:sz w:val="28"/>
          <w:szCs w:val="28"/>
        </w:rPr>
        <w:t xml:space="preserve"> необходимо удалить найденную запись из базы и затем добавить измененную;</w:t>
      </w:r>
    </w:p>
    <w:p w14:paraId="67797FD2" w14:textId="6658691C" w:rsidR="00C866D0" w:rsidRPr="00C866D0" w:rsidRDefault="00C866D0" w:rsidP="00C866D0">
      <w:pPr>
        <w:spacing w:line="276" w:lineRule="auto"/>
        <w:ind w:left="720"/>
        <w:rPr>
          <w:sz w:val="28"/>
          <w:szCs w:val="28"/>
          <w:lang w:val="en-RU"/>
        </w:rPr>
      </w:pPr>
      <w:r w:rsidRPr="00C866D0">
        <w:rPr>
          <w:i/>
          <w:iCs/>
          <w:sz w:val="28"/>
          <w:szCs w:val="28"/>
        </w:rPr>
        <w:t>среди модифицированных полей нет ни одной, входящей в ключ:</w:t>
      </w:r>
      <w:r w:rsidRPr="00C866D0">
        <w:rPr>
          <w:sz w:val="28"/>
          <w:szCs w:val="28"/>
        </w:rPr>
        <w:t xml:space="preserve"> необходимо изменить запись в ОП и записать модифицированный блок по месту (туда же).</w:t>
      </w:r>
    </w:p>
    <w:p w14:paraId="7084CFBC" w14:textId="68C53FEB" w:rsidR="003B30AA" w:rsidRPr="00673EFF" w:rsidRDefault="003B30AA" w:rsidP="009C3393">
      <w:pPr>
        <w:pStyle w:val="ListParagraph"/>
        <w:numPr>
          <w:ilvl w:val="0"/>
          <w:numId w:val="35"/>
        </w:numPr>
        <w:spacing w:line="276" w:lineRule="auto"/>
        <w:jc w:val="both"/>
        <w:rPr>
          <w:b/>
          <w:bCs/>
          <w:sz w:val="28"/>
          <w:szCs w:val="28"/>
        </w:rPr>
      </w:pPr>
      <w:r w:rsidRPr="00673EFF">
        <w:rPr>
          <w:b/>
          <w:bCs/>
          <w:i/>
          <w:sz w:val="28"/>
          <w:szCs w:val="28"/>
        </w:rPr>
        <w:t>Включение</w:t>
      </w:r>
      <w:r w:rsidR="00787564" w:rsidRPr="00673EFF">
        <w:rPr>
          <w:b/>
          <w:bCs/>
          <w:i/>
          <w:sz w:val="28"/>
          <w:szCs w:val="28"/>
        </w:rPr>
        <w:t xml:space="preserve"> записи</w:t>
      </w:r>
      <w:r w:rsidRPr="00673EFF">
        <w:rPr>
          <w:b/>
          <w:bCs/>
          <w:i/>
          <w:sz w:val="28"/>
          <w:szCs w:val="28"/>
        </w:rPr>
        <w:t xml:space="preserve"> в хешированном файле</w:t>
      </w:r>
      <w:r w:rsidRPr="00673EFF">
        <w:rPr>
          <w:b/>
          <w:bCs/>
          <w:sz w:val="28"/>
          <w:szCs w:val="28"/>
        </w:rPr>
        <w:t>.</w:t>
      </w:r>
    </w:p>
    <w:p w14:paraId="39FDA69A" w14:textId="77777777" w:rsidR="00C866D0" w:rsidRPr="00C866D0" w:rsidRDefault="00C866D0" w:rsidP="00C866D0">
      <w:pPr>
        <w:spacing w:line="276" w:lineRule="auto"/>
        <w:ind w:left="720"/>
        <w:rPr>
          <w:sz w:val="28"/>
          <w:szCs w:val="28"/>
          <w:lang w:val="en-RU"/>
        </w:rPr>
      </w:pPr>
      <w:r w:rsidRPr="00673EFF">
        <w:rPr>
          <w:sz w:val="28"/>
          <w:szCs w:val="28"/>
          <w:highlight w:val="yellow"/>
        </w:rPr>
        <w:t>Задача</w:t>
      </w:r>
      <w:r w:rsidRPr="00C866D0">
        <w:rPr>
          <w:sz w:val="28"/>
          <w:szCs w:val="28"/>
        </w:rPr>
        <w:t xml:space="preserve">: добавить запись с ключом </w:t>
      </w:r>
      <w:r w:rsidRPr="00C866D0">
        <w:rPr>
          <w:b/>
          <w:bCs/>
          <w:sz w:val="28"/>
          <w:szCs w:val="28"/>
          <w:lang w:val="en-US"/>
        </w:rPr>
        <w:t>v</w:t>
      </w:r>
      <w:r w:rsidRPr="00C866D0">
        <w:rPr>
          <w:sz w:val="28"/>
          <w:szCs w:val="28"/>
        </w:rPr>
        <w:t xml:space="preserve">. </w:t>
      </w:r>
    </w:p>
    <w:p w14:paraId="52ED3065" w14:textId="77777777" w:rsidR="00C866D0" w:rsidRPr="00C866D0" w:rsidRDefault="00C866D0" w:rsidP="00C866D0">
      <w:pPr>
        <w:spacing w:line="276" w:lineRule="auto"/>
        <w:ind w:left="720"/>
        <w:rPr>
          <w:sz w:val="28"/>
          <w:szCs w:val="28"/>
          <w:lang w:val="en-RU"/>
        </w:rPr>
      </w:pPr>
      <w:r w:rsidRPr="00C866D0">
        <w:rPr>
          <w:sz w:val="28"/>
          <w:szCs w:val="28"/>
        </w:rPr>
        <w:t xml:space="preserve">Найти запись с ключом </w:t>
      </w:r>
      <w:r w:rsidRPr="00C866D0">
        <w:rPr>
          <w:b/>
          <w:bCs/>
          <w:sz w:val="28"/>
          <w:szCs w:val="28"/>
          <w:lang w:val="en-US"/>
        </w:rPr>
        <w:t>v</w:t>
      </w:r>
      <w:r w:rsidRPr="00C866D0">
        <w:rPr>
          <w:sz w:val="28"/>
          <w:szCs w:val="28"/>
        </w:rPr>
        <w:t xml:space="preserve"> (вычисляется номер участка, куда надо добавить запись). Если запись найдена, аварийный останов. Иначе:</w:t>
      </w:r>
    </w:p>
    <w:p w14:paraId="72321806" w14:textId="772712BE" w:rsidR="00C866D0" w:rsidRPr="00C866D0" w:rsidRDefault="00C866D0" w:rsidP="00C866D0">
      <w:pPr>
        <w:spacing w:line="276" w:lineRule="auto"/>
        <w:ind w:left="720"/>
        <w:rPr>
          <w:sz w:val="28"/>
          <w:szCs w:val="28"/>
          <w:lang w:val="en-RU"/>
        </w:rPr>
      </w:pPr>
      <w:r w:rsidRPr="00C866D0">
        <w:rPr>
          <w:sz w:val="28"/>
          <w:szCs w:val="28"/>
        </w:rPr>
        <w:t xml:space="preserve">Найдем первый свободный </w:t>
      </w:r>
      <w:proofErr w:type="spellStart"/>
      <w:r w:rsidRPr="00C866D0">
        <w:rPr>
          <w:sz w:val="28"/>
          <w:szCs w:val="28"/>
        </w:rPr>
        <w:t>субблок</w:t>
      </w:r>
      <w:proofErr w:type="spellEnd"/>
      <w:r w:rsidRPr="00C866D0">
        <w:rPr>
          <w:sz w:val="28"/>
          <w:szCs w:val="28"/>
        </w:rPr>
        <w:t xml:space="preserve"> среди блоков участка </w:t>
      </w:r>
      <w:r w:rsidRPr="00C866D0">
        <w:rPr>
          <w:sz w:val="28"/>
          <w:szCs w:val="28"/>
          <w:lang w:val="en-US"/>
        </w:rPr>
        <w:t>h</w:t>
      </w:r>
      <w:r w:rsidRPr="00C866D0">
        <w:rPr>
          <w:sz w:val="28"/>
          <w:szCs w:val="28"/>
        </w:rPr>
        <w:t>(</w:t>
      </w:r>
      <w:r w:rsidRPr="00C866D0">
        <w:rPr>
          <w:b/>
          <w:bCs/>
          <w:sz w:val="28"/>
          <w:szCs w:val="28"/>
          <w:lang w:val="en-US"/>
        </w:rPr>
        <w:t>v</w:t>
      </w:r>
      <w:r w:rsidRPr="00C866D0">
        <w:rPr>
          <w:sz w:val="28"/>
          <w:szCs w:val="28"/>
        </w:rPr>
        <w:t xml:space="preserve">) (этот </w:t>
      </w:r>
      <w:proofErr w:type="spellStart"/>
      <w:r w:rsidRPr="00C866D0">
        <w:rPr>
          <w:sz w:val="28"/>
          <w:szCs w:val="28"/>
        </w:rPr>
        <w:t>субблок</w:t>
      </w:r>
      <w:proofErr w:type="spellEnd"/>
      <w:r w:rsidRPr="00C866D0">
        <w:rPr>
          <w:sz w:val="28"/>
          <w:szCs w:val="28"/>
        </w:rPr>
        <w:t xml:space="preserve"> может быть в середине, если ранее было удаление с освобождением </w:t>
      </w:r>
      <w:proofErr w:type="spellStart"/>
      <w:r w:rsidRPr="00C866D0">
        <w:rPr>
          <w:sz w:val="28"/>
          <w:szCs w:val="28"/>
        </w:rPr>
        <w:t>субблока</w:t>
      </w:r>
      <w:proofErr w:type="spellEnd"/>
      <w:r w:rsidRPr="00C866D0">
        <w:rPr>
          <w:sz w:val="28"/>
          <w:szCs w:val="28"/>
        </w:rPr>
        <w:t xml:space="preserve">, т.е. записи не закреплены). Адрес этого </w:t>
      </w:r>
      <w:proofErr w:type="spellStart"/>
      <w:r w:rsidRPr="00C866D0">
        <w:rPr>
          <w:sz w:val="28"/>
          <w:szCs w:val="28"/>
        </w:rPr>
        <w:t>субблока</w:t>
      </w:r>
      <w:proofErr w:type="spellEnd"/>
      <w:r w:rsidRPr="00C866D0">
        <w:rPr>
          <w:sz w:val="28"/>
          <w:szCs w:val="28"/>
        </w:rPr>
        <w:t xml:space="preserve"> можно запомнить при поиске ключа </w:t>
      </w:r>
      <w:r w:rsidRPr="00C866D0">
        <w:rPr>
          <w:sz w:val="28"/>
          <w:szCs w:val="28"/>
          <w:lang w:val="en-US"/>
        </w:rPr>
        <w:t>v</w:t>
      </w:r>
      <w:r w:rsidRPr="00C866D0">
        <w:rPr>
          <w:sz w:val="28"/>
          <w:szCs w:val="28"/>
        </w:rPr>
        <w:t xml:space="preserve">. Помещаем запись в данный </w:t>
      </w:r>
      <w:proofErr w:type="spellStart"/>
      <w:r w:rsidRPr="00C866D0">
        <w:rPr>
          <w:sz w:val="28"/>
          <w:szCs w:val="28"/>
        </w:rPr>
        <w:t>субблок</w:t>
      </w:r>
      <w:proofErr w:type="spellEnd"/>
      <w:r w:rsidRPr="00C866D0">
        <w:rPr>
          <w:sz w:val="28"/>
          <w:szCs w:val="28"/>
        </w:rPr>
        <w:t xml:space="preserve"> (записываем блок на место). Если свободного места нет, то получаем свободный блок из </w:t>
      </w:r>
      <w:r w:rsidRPr="00C866D0">
        <w:rPr>
          <w:sz w:val="28"/>
          <w:szCs w:val="28"/>
          <w:lang w:val="en-US"/>
        </w:rPr>
        <w:t>O</w:t>
      </w:r>
      <w:r w:rsidRPr="00C866D0">
        <w:rPr>
          <w:sz w:val="28"/>
          <w:szCs w:val="28"/>
        </w:rPr>
        <w:t xml:space="preserve">С. Организуем цепочку с последним блоком участка </w:t>
      </w:r>
      <w:r w:rsidRPr="00C866D0">
        <w:rPr>
          <w:sz w:val="28"/>
          <w:szCs w:val="28"/>
          <w:lang w:val="en-US"/>
        </w:rPr>
        <w:t>h</w:t>
      </w:r>
      <w:r w:rsidRPr="00C866D0">
        <w:rPr>
          <w:sz w:val="28"/>
          <w:szCs w:val="28"/>
        </w:rPr>
        <w:t>(</w:t>
      </w:r>
      <w:r w:rsidRPr="00C866D0">
        <w:rPr>
          <w:sz w:val="28"/>
          <w:szCs w:val="28"/>
          <w:lang w:val="en-US"/>
        </w:rPr>
        <w:t>v</w:t>
      </w:r>
      <w:r w:rsidRPr="00C866D0">
        <w:rPr>
          <w:sz w:val="28"/>
          <w:szCs w:val="28"/>
        </w:rPr>
        <w:t>), затем пишем блок на диск</w:t>
      </w:r>
    </w:p>
    <w:p w14:paraId="32225456" w14:textId="3106F2F8" w:rsidR="003B30AA" w:rsidRPr="00673EFF" w:rsidRDefault="003B30AA" w:rsidP="009C3393">
      <w:pPr>
        <w:pStyle w:val="ListParagraph"/>
        <w:numPr>
          <w:ilvl w:val="0"/>
          <w:numId w:val="35"/>
        </w:numPr>
        <w:spacing w:line="276" w:lineRule="auto"/>
        <w:jc w:val="both"/>
        <w:rPr>
          <w:b/>
          <w:bCs/>
          <w:sz w:val="28"/>
          <w:szCs w:val="28"/>
        </w:rPr>
      </w:pPr>
      <w:r w:rsidRPr="00673EFF">
        <w:rPr>
          <w:b/>
          <w:bCs/>
          <w:i/>
          <w:sz w:val="28"/>
          <w:szCs w:val="28"/>
        </w:rPr>
        <w:t>Удаление в хешированном файле</w:t>
      </w:r>
      <w:r w:rsidRPr="00673EFF">
        <w:rPr>
          <w:b/>
          <w:bCs/>
          <w:sz w:val="28"/>
          <w:szCs w:val="28"/>
        </w:rPr>
        <w:t>.</w:t>
      </w:r>
    </w:p>
    <w:p w14:paraId="45DDE0C6" w14:textId="77777777" w:rsidR="00C866D0" w:rsidRPr="00C866D0" w:rsidRDefault="00C866D0" w:rsidP="00C866D0">
      <w:pPr>
        <w:spacing w:line="276" w:lineRule="auto"/>
        <w:ind w:left="720"/>
        <w:rPr>
          <w:sz w:val="28"/>
          <w:szCs w:val="28"/>
          <w:lang w:val="en-RU"/>
        </w:rPr>
      </w:pPr>
      <w:r w:rsidRPr="00673EFF">
        <w:rPr>
          <w:sz w:val="28"/>
          <w:szCs w:val="28"/>
          <w:highlight w:val="yellow"/>
        </w:rPr>
        <w:t>Задача</w:t>
      </w:r>
      <w:r w:rsidRPr="00C866D0">
        <w:rPr>
          <w:sz w:val="28"/>
          <w:szCs w:val="28"/>
        </w:rPr>
        <w:t xml:space="preserve">: удаление записи с ключом </w:t>
      </w:r>
      <w:r w:rsidRPr="00C866D0">
        <w:rPr>
          <w:b/>
          <w:bCs/>
          <w:sz w:val="28"/>
          <w:szCs w:val="28"/>
          <w:lang w:val="en-US"/>
        </w:rPr>
        <w:t>v</w:t>
      </w:r>
      <w:r w:rsidRPr="00C866D0">
        <w:rPr>
          <w:sz w:val="28"/>
          <w:szCs w:val="28"/>
        </w:rPr>
        <w:t>.</w:t>
      </w:r>
    </w:p>
    <w:p w14:paraId="6C04D668" w14:textId="77777777" w:rsidR="00C866D0" w:rsidRPr="00C866D0" w:rsidRDefault="00C866D0" w:rsidP="00C866D0">
      <w:pPr>
        <w:spacing w:line="276" w:lineRule="auto"/>
        <w:ind w:left="720"/>
        <w:rPr>
          <w:sz w:val="28"/>
          <w:szCs w:val="28"/>
          <w:lang w:val="en-RU"/>
        </w:rPr>
      </w:pPr>
      <w:r w:rsidRPr="00C866D0">
        <w:rPr>
          <w:sz w:val="28"/>
          <w:szCs w:val="28"/>
        </w:rPr>
        <w:t xml:space="preserve">Найти запись с ключом </w:t>
      </w:r>
      <w:r w:rsidRPr="00C866D0">
        <w:rPr>
          <w:b/>
          <w:bCs/>
          <w:sz w:val="28"/>
          <w:szCs w:val="28"/>
          <w:lang w:val="en-US"/>
        </w:rPr>
        <w:t>v</w:t>
      </w:r>
      <w:r w:rsidRPr="00C866D0">
        <w:rPr>
          <w:sz w:val="28"/>
          <w:szCs w:val="28"/>
        </w:rPr>
        <w:t>. Если запись не найдена, то аварийный останов. Иначе:</w:t>
      </w:r>
    </w:p>
    <w:p w14:paraId="10A242C1" w14:textId="77777777" w:rsidR="00C866D0" w:rsidRPr="00C866D0" w:rsidRDefault="00C866D0" w:rsidP="00C866D0">
      <w:pPr>
        <w:spacing w:line="276" w:lineRule="auto"/>
        <w:ind w:left="720"/>
        <w:rPr>
          <w:sz w:val="28"/>
          <w:szCs w:val="28"/>
          <w:lang w:val="en-RU"/>
        </w:rPr>
      </w:pPr>
      <w:r w:rsidRPr="00C866D0">
        <w:rPr>
          <w:sz w:val="28"/>
          <w:szCs w:val="28"/>
        </w:rPr>
        <w:t>Если запись найдена, то:</w:t>
      </w:r>
    </w:p>
    <w:p w14:paraId="3BE79A0A" w14:textId="77777777" w:rsidR="00C866D0" w:rsidRPr="00C866D0" w:rsidRDefault="00C866D0" w:rsidP="00C866D0">
      <w:pPr>
        <w:spacing w:line="276" w:lineRule="auto"/>
        <w:ind w:left="720"/>
        <w:rPr>
          <w:sz w:val="28"/>
          <w:szCs w:val="28"/>
          <w:lang w:val="en-RU"/>
        </w:rPr>
      </w:pPr>
      <w:r w:rsidRPr="00C866D0">
        <w:rPr>
          <w:sz w:val="28"/>
          <w:szCs w:val="28"/>
        </w:rPr>
        <w:t>если записи не закреплены →бит свободен/занят перевести в состояние свободен (</w:t>
      </w:r>
      <w:proofErr w:type="gramStart"/>
      <w:r w:rsidRPr="00C866D0">
        <w:rPr>
          <w:sz w:val="28"/>
          <w:szCs w:val="28"/>
        </w:rPr>
        <w:t>при  следующем</w:t>
      </w:r>
      <w:proofErr w:type="gramEnd"/>
      <w:r w:rsidRPr="00C866D0">
        <w:rPr>
          <w:sz w:val="28"/>
          <w:szCs w:val="28"/>
        </w:rPr>
        <w:t xml:space="preserve"> добавлении этот </w:t>
      </w:r>
      <w:proofErr w:type="spellStart"/>
      <w:r w:rsidRPr="00C866D0">
        <w:rPr>
          <w:sz w:val="28"/>
          <w:szCs w:val="28"/>
        </w:rPr>
        <w:t>субблок</w:t>
      </w:r>
      <w:proofErr w:type="spellEnd"/>
      <w:r w:rsidRPr="00C866D0">
        <w:rPr>
          <w:sz w:val="28"/>
          <w:szCs w:val="28"/>
        </w:rPr>
        <w:t xml:space="preserve"> будет использован);</w:t>
      </w:r>
    </w:p>
    <w:p w14:paraId="3F0D46C0" w14:textId="77777777" w:rsidR="00C866D0" w:rsidRPr="00C866D0" w:rsidRDefault="00C866D0" w:rsidP="00C866D0">
      <w:pPr>
        <w:spacing w:line="276" w:lineRule="auto"/>
        <w:ind w:left="720"/>
        <w:rPr>
          <w:sz w:val="28"/>
          <w:szCs w:val="28"/>
          <w:lang w:val="en-RU"/>
        </w:rPr>
      </w:pPr>
      <w:r w:rsidRPr="00C866D0">
        <w:rPr>
          <w:sz w:val="28"/>
          <w:szCs w:val="28"/>
        </w:rPr>
        <w:t xml:space="preserve">если записи закреплены, тогда бит свободен/занят не </w:t>
      </w:r>
      <w:proofErr w:type="spellStart"/>
      <w:r w:rsidRPr="00C866D0">
        <w:rPr>
          <w:sz w:val="28"/>
          <w:szCs w:val="28"/>
        </w:rPr>
        <w:t>изменяеть</w:t>
      </w:r>
      <w:proofErr w:type="spellEnd"/>
      <w:r w:rsidRPr="00C866D0">
        <w:rPr>
          <w:sz w:val="28"/>
          <w:szCs w:val="28"/>
        </w:rPr>
        <w:t>, а бит удалён установить в состояние 1– удалён.</w:t>
      </w:r>
    </w:p>
    <w:p w14:paraId="72A3D5F4" w14:textId="41F78B72" w:rsidR="00C866D0" w:rsidRPr="00C866D0" w:rsidRDefault="00C866D0" w:rsidP="00C866D0">
      <w:pPr>
        <w:spacing w:line="276" w:lineRule="auto"/>
        <w:ind w:left="720"/>
        <w:rPr>
          <w:sz w:val="28"/>
          <w:szCs w:val="28"/>
          <w:lang w:val="en-RU"/>
        </w:rPr>
      </w:pPr>
      <w:r w:rsidRPr="00C866D0">
        <w:rPr>
          <w:sz w:val="28"/>
          <w:szCs w:val="28"/>
        </w:rPr>
        <w:t xml:space="preserve">Если записи не закреплены, то для удаления возможно использовать следующий алгоритм: последнюю запись файла переписать на место удаленной, а последний </w:t>
      </w:r>
      <w:proofErr w:type="spellStart"/>
      <w:r w:rsidRPr="00C866D0">
        <w:rPr>
          <w:sz w:val="28"/>
          <w:szCs w:val="28"/>
        </w:rPr>
        <w:t>субблок</w:t>
      </w:r>
      <w:proofErr w:type="spellEnd"/>
      <w:r w:rsidRPr="00C866D0">
        <w:rPr>
          <w:sz w:val="28"/>
          <w:szCs w:val="28"/>
        </w:rPr>
        <w:t xml:space="preserve"> освободить.</w:t>
      </w:r>
    </w:p>
    <w:p w14:paraId="6A0A3697" w14:textId="50AD66FC" w:rsidR="00464D50" w:rsidRDefault="00464D50" w:rsidP="009C3393">
      <w:pPr>
        <w:pStyle w:val="ListParagraph"/>
        <w:numPr>
          <w:ilvl w:val="0"/>
          <w:numId w:val="35"/>
        </w:numPr>
        <w:spacing w:line="276" w:lineRule="auto"/>
        <w:jc w:val="both"/>
        <w:rPr>
          <w:b/>
          <w:sz w:val="28"/>
          <w:szCs w:val="28"/>
        </w:rPr>
      </w:pPr>
      <w:r w:rsidRPr="009C3393">
        <w:rPr>
          <w:b/>
          <w:sz w:val="28"/>
          <w:szCs w:val="28"/>
        </w:rPr>
        <w:t xml:space="preserve">Проблема реорганизации. Анализ временных характеристик хеширования. </w:t>
      </w:r>
    </w:p>
    <w:p w14:paraId="7F2D9826" w14:textId="77777777" w:rsidR="00C866D0" w:rsidRPr="00C866D0" w:rsidRDefault="00C866D0" w:rsidP="00C866D0">
      <w:pPr>
        <w:spacing w:line="276" w:lineRule="auto"/>
        <w:ind w:left="720"/>
        <w:jc w:val="both"/>
        <w:rPr>
          <w:bCs/>
          <w:sz w:val="28"/>
          <w:szCs w:val="28"/>
          <w:lang w:val="en-RU"/>
        </w:rPr>
      </w:pPr>
      <w:r w:rsidRPr="00C866D0">
        <w:rPr>
          <w:bCs/>
          <w:sz w:val="28"/>
          <w:szCs w:val="28"/>
        </w:rPr>
        <w:lastRenderedPageBreak/>
        <w:t>Для каждой операции поиска, модификации, включения, удаления требуется: одно обращение для чтения справочника участков (если весь справочник не помещается в память) + число доступов, которое не превышает число блоков в данном участке. При поиске в среднем просматривается половина блоков участка. Для всех операций, кроме поиска, требуется ещё записать блок во внешнюю память.</w:t>
      </w:r>
    </w:p>
    <w:p w14:paraId="1332F519" w14:textId="65895681" w:rsidR="00C866D0" w:rsidRDefault="00C866D0" w:rsidP="00C866D0">
      <w:pPr>
        <w:spacing w:line="276" w:lineRule="auto"/>
        <w:ind w:left="720"/>
        <w:jc w:val="both"/>
        <w:rPr>
          <w:bCs/>
          <w:sz w:val="28"/>
          <w:szCs w:val="28"/>
        </w:rPr>
      </w:pPr>
      <w:r w:rsidRPr="00C866D0">
        <w:rPr>
          <w:bCs/>
          <w:sz w:val="28"/>
          <w:szCs w:val="28"/>
        </w:rPr>
        <w:t xml:space="preserve">Если каждый участок состоит ровно из одного блока (т.е. лучший случай) для поиска требуется 2 обращения. Для остальных доступов – 3 обращения. В каждом участке имеется не менее одного блока. Чтобы среднее число блоков в участках </w:t>
      </w:r>
      <w:proofErr w:type="gramStart"/>
      <w:r w:rsidRPr="00C866D0">
        <w:rPr>
          <w:bCs/>
          <w:sz w:val="28"/>
          <w:szCs w:val="28"/>
        </w:rPr>
        <w:t>в  превышало</w:t>
      </w:r>
      <w:proofErr w:type="gramEnd"/>
      <w:r w:rsidRPr="00C866D0">
        <w:rPr>
          <w:bCs/>
          <w:sz w:val="28"/>
          <w:szCs w:val="28"/>
        </w:rPr>
        <w:t xml:space="preserve"> единицу, необходимо, чтобы число участков было бы примерно равно числу записей в файле, деленному на число записей в блоке.</w:t>
      </w:r>
    </w:p>
    <w:p w14:paraId="6325876B" w14:textId="77777777" w:rsidR="00C866D0" w:rsidRPr="00C866D0" w:rsidRDefault="00C866D0" w:rsidP="00C866D0">
      <w:pPr>
        <w:spacing w:line="276" w:lineRule="auto"/>
        <w:ind w:left="720"/>
        <w:jc w:val="both"/>
        <w:rPr>
          <w:bCs/>
          <w:sz w:val="28"/>
          <w:szCs w:val="28"/>
          <w:lang w:val="en-RU"/>
        </w:rPr>
      </w:pPr>
      <w:r w:rsidRPr="00C866D0">
        <w:rPr>
          <w:bCs/>
          <w:sz w:val="28"/>
          <w:szCs w:val="28"/>
        </w:rPr>
        <w:t>Для повышения скорости доступа, при росте числа блоков в участках, потребуется реорганизация файла. Её достаточно просто провести, если ввести два ограничения:</w:t>
      </w:r>
    </w:p>
    <w:p w14:paraId="31C9101A" w14:textId="77777777" w:rsidR="00C866D0" w:rsidRPr="00C866D0" w:rsidRDefault="00C866D0" w:rsidP="00C866D0">
      <w:pPr>
        <w:numPr>
          <w:ilvl w:val="0"/>
          <w:numId w:val="40"/>
        </w:numPr>
        <w:spacing w:line="276" w:lineRule="auto"/>
        <w:jc w:val="both"/>
        <w:rPr>
          <w:bCs/>
          <w:sz w:val="28"/>
          <w:szCs w:val="28"/>
          <w:lang w:val="en-RU"/>
        </w:rPr>
      </w:pPr>
      <w:r w:rsidRPr="00C866D0">
        <w:rPr>
          <w:bCs/>
          <w:sz w:val="28"/>
          <w:szCs w:val="28"/>
        </w:rPr>
        <w:t xml:space="preserve">При вычислении функции хеширования от ключа </w:t>
      </w:r>
      <w:r w:rsidRPr="00C866D0">
        <w:rPr>
          <w:bCs/>
          <w:sz w:val="28"/>
          <w:szCs w:val="28"/>
          <w:lang w:val="en-US"/>
        </w:rPr>
        <w:t>v</w:t>
      </w:r>
      <w:r w:rsidRPr="00C866D0">
        <w:rPr>
          <w:bCs/>
          <w:sz w:val="28"/>
          <w:szCs w:val="28"/>
        </w:rPr>
        <w:t xml:space="preserve"> получают большое число, гораздо большее, чем число участков. Полученное число делят на число участков, остаток от деления – номер участка.</w:t>
      </w:r>
    </w:p>
    <w:p w14:paraId="097B956F" w14:textId="77777777" w:rsidR="00C866D0" w:rsidRPr="00C866D0" w:rsidRDefault="00C866D0" w:rsidP="00C866D0">
      <w:pPr>
        <w:numPr>
          <w:ilvl w:val="0"/>
          <w:numId w:val="40"/>
        </w:numPr>
        <w:spacing w:line="276" w:lineRule="auto"/>
        <w:jc w:val="both"/>
        <w:rPr>
          <w:bCs/>
          <w:sz w:val="28"/>
          <w:szCs w:val="28"/>
          <w:lang w:val="en-RU"/>
        </w:rPr>
      </w:pPr>
      <w:r w:rsidRPr="00C866D0">
        <w:rPr>
          <w:bCs/>
          <w:sz w:val="28"/>
          <w:szCs w:val="28"/>
        </w:rPr>
        <w:t xml:space="preserve">При реорганизации число участков </w:t>
      </w:r>
      <w:r w:rsidRPr="00C866D0">
        <w:rPr>
          <w:bCs/>
          <w:sz w:val="28"/>
          <w:szCs w:val="28"/>
          <w:lang w:val="en-US"/>
        </w:rPr>
        <w:t>n</w:t>
      </w:r>
      <w:r w:rsidRPr="00C866D0">
        <w:rPr>
          <w:bCs/>
          <w:sz w:val="28"/>
          <w:szCs w:val="28"/>
        </w:rPr>
        <w:t xml:space="preserve"> умножают на некоторое фиксированное с (обычно с = 2).</w:t>
      </w:r>
    </w:p>
    <w:p w14:paraId="2754B1D5" w14:textId="50404B6E" w:rsidR="00C866D0" w:rsidRPr="00C866D0" w:rsidRDefault="00C866D0" w:rsidP="00C866D0">
      <w:pPr>
        <w:spacing w:line="276" w:lineRule="auto"/>
        <w:ind w:left="720"/>
        <w:jc w:val="both"/>
        <w:rPr>
          <w:bCs/>
          <w:sz w:val="28"/>
          <w:szCs w:val="28"/>
        </w:rPr>
      </w:pPr>
      <w:r w:rsidRPr="00C866D0">
        <w:rPr>
          <w:bCs/>
          <w:sz w:val="28"/>
          <w:szCs w:val="28"/>
        </w:rPr>
        <w:t xml:space="preserve">Если мы удвоим число участков, то все записи участка </w:t>
      </w:r>
      <w:proofErr w:type="spellStart"/>
      <w:r w:rsidRPr="00C866D0">
        <w:rPr>
          <w:bCs/>
          <w:sz w:val="28"/>
          <w:szCs w:val="28"/>
          <w:lang w:val="en-US"/>
        </w:rPr>
        <w:t>i</w:t>
      </w:r>
      <w:proofErr w:type="spellEnd"/>
      <w:r w:rsidRPr="00C866D0">
        <w:rPr>
          <w:bCs/>
          <w:sz w:val="28"/>
          <w:szCs w:val="28"/>
        </w:rPr>
        <w:t xml:space="preserve"> будут попадать в участки </w:t>
      </w:r>
      <w:proofErr w:type="spellStart"/>
      <w:r w:rsidRPr="00C866D0">
        <w:rPr>
          <w:bCs/>
          <w:sz w:val="28"/>
          <w:szCs w:val="28"/>
          <w:lang w:val="en-US"/>
        </w:rPr>
        <w:t>i</w:t>
      </w:r>
      <w:proofErr w:type="spellEnd"/>
      <w:r w:rsidRPr="00C866D0">
        <w:rPr>
          <w:bCs/>
          <w:sz w:val="28"/>
          <w:szCs w:val="28"/>
        </w:rPr>
        <w:t xml:space="preserve"> или </w:t>
      </w:r>
      <w:proofErr w:type="spellStart"/>
      <w:r w:rsidRPr="00C866D0">
        <w:rPr>
          <w:bCs/>
          <w:sz w:val="28"/>
          <w:szCs w:val="28"/>
          <w:lang w:val="en-US"/>
        </w:rPr>
        <w:t>i</w:t>
      </w:r>
      <w:proofErr w:type="spellEnd"/>
      <w:r w:rsidRPr="00C866D0">
        <w:rPr>
          <w:bCs/>
          <w:sz w:val="28"/>
          <w:szCs w:val="28"/>
        </w:rPr>
        <w:t>+</w:t>
      </w:r>
      <w:r w:rsidRPr="00C866D0">
        <w:rPr>
          <w:bCs/>
          <w:sz w:val="28"/>
          <w:szCs w:val="28"/>
          <w:lang w:val="en-US"/>
        </w:rPr>
        <w:t>n</w:t>
      </w:r>
      <w:r w:rsidRPr="00C866D0">
        <w:rPr>
          <w:bCs/>
          <w:sz w:val="28"/>
          <w:szCs w:val="28"/>
        </w:rPr>
        <w:t>. И в эти участки не попадут никакие записи других участков.</w:t>
      </w:r>
    </w:p>
    <w:p w14:paraId="24DD2669" w14:textId="0EA3FEF3" w:rsidR="00787564" w:rsidRDefault="00787564" w:rsidP="009C3393">
      <w:pPr>
        <w:pStyle w:val="ListParagraph"/>
        <w:numPr>
          <w:ilvl w:val="0"/>
          <w:numId w:val="35"/>
        </w:numPr>
        <w:tabs>
          <w:tab w:val="left" w:pos="360"/>
        </w:tabs>
        <w:spacing w:line="276" w:lineRule="auto"/>
        <w:jc w:val="both"/>
        <w:rPr>
          <w:b/>
          <w:sz w:val="28"/>
          <w:szCs w:val="28"/>
        </w:rPr>
      </w:pPr>
      <w:r w:rsidRPr="009C3393">
        <w:rPr>
          <w:b/>
          <w:sz w:val="28"/>
          <w:szCs w:val="28"/>
        </w:rPr>
        <w:t>Индексированные файлы.</w:t>
      </w:r>
    </w:p>
    <w:p w14:paraId="45ED53C3" w14:textId="77777777" w:rsidR="00791440" w:rsidRPr="00791440" w:rsidRDefault="00791440" w:rsidP="00791440">
      <w:pPr>
        <w:tabs>
          <w:tab w:val="left" w:pos="360"/>
        </w:tabs>
        <w:spacing w:line="276" w:lineRule="auto"/>
        <w:ind w:left="720"/>
        <w:jc w:val="both"/>
        <w:rPr>
          <w:bCs/>
          <w:sz w:val="28"/>
          <w:szCs w:val="28"/>
          <w:lang w:val="en-RU"/>
        </w:rPr>
      </w:pPr>
      <w:r w:rsidRPr="00791440">
        <w:rPr>
          <w:bCs/>
          <w:sz w:val="28"/>
          <w:szCs w:val="28"/>
        </w:rPr>
        <w:t xml:space="preserve">Допустим, что записи в файле отсортированы по значениям этого ключа (обратить внимание на сортировку дат </w:t>
      </w:r>
      <w:proofErr w:type="spellStart"/>
      <w:proofErr w:type="gramStart"/>
      <w:r w:rsidRPr="00791440">
        <w:rPr>
          <w:bCs/>
          <w:sz w:val="28"/>
          <w:szCs w:val="28"/>
        </w:rPr>
        <w:t>dtos</w:t>
      </w:r>
      <w:proofErr w:type="spellEnd"/>
      <w:r w:rsidRPr="00791440">
        <w:rPr>
          <w:bCs/>
          <w:sz w:val="28"/>
          <w:szCs w:val="28"/>
        </w:rPr>
        <w:t>(</w:t>
      </w:r>
      <w:proofErr w:type="gramEnd"/>
      <w:r w:rsidRPr="00791440">
        <w:rPr>
          <w:bCs/>
          <w:sz w:val="28"/>
          <w:szCs w:val="28"/>
        </w:rPr>
        <w:t xml:space="preserve">) и строк – лексикографическая сортировка). Для нескольких полей: сортировка по первому ключу, при равных первых – сортировка по второму и т.д. </w:t>
      </w:r>
    </w:p>
    <w:p w14:paraId="3CB33629" w14:textId="38DFCDF0" w:rsidR="00791440" w:rsidRDefault="00791440" w:rsidP="00791440">
      <w:pPr>
        <w:tabs>
          <w:tab w:val="left" w:pos="360"/>
        </w:tabs>
        <w:spacing w:line="276" w:lineRule="auto"/>
        <w:ind w:left="720"/>
        <w:jc w:val="both"/>
        <w:rPr>
          <w:bCs/>
          <w:sz w:val="28"/>
          <w:szCs w:val="28"/>
        </w:rPr>
      </w:pPr>
      <w:r w:rsidRPr="00791440">
        <w:rPr>
          <w:bCs/>
          <w:sz w:val="28"/>
          <w:szCs w:val="28"/>
        </w:rPr>
        <w:t xml:space="preserve">В этом случае (файл отсортирован) для поиска можно использовать идею поиска в телефонной книге (словаре). Вместо просмотра всех записей будем анализировать только первую запись на каждой странице. Если искомый ключ превышает ключ этой записи, то возможно, что искомая запись находится на предыдущей странице. Если даже для последней страницы искомый ключ меньше, чем первый на этой странице, то следует проанализировать записи этой последней страницы. </w:t>
      </w:r>
    </w:p>
    <w:p w14:paraId="66C2F6D2" w14:textId="77777777" w:rsidR="00791440" w:rsidRPr="00791440" w:rsidRDefault="00791440" w:rsidP="00791440">
      <w:pPr>
        <w:tabs>
          <w:tab w:val="left" w:pos="360"/>
        </w:tabs>
        <w:spacing w:line="276" w:lineRule="auto"/>
        <w:ind w:left="720"/>
        <w:jc w:val="both"/>
        <w:rPr>
          <w:bCs/>
          <w:sz w:val="28"/>
          <w:szCs w:val="28"/>
          <w:lang w:val="en-RU"/>
        </w:rPr>
      </w:pPr>
      <w:r w:rsidRPr="00791440">
        <w:rPr>
          <w:bCs/>
          <w:sz w:val="28"/>
          <w:szCs w:val="28"/>
        </w:rPr>
        <w:t xml:space="preserve">Аналогично организован доступ к файлу. Пусть мы имеем отсортированный файл с информацией, назовем его главным файлом. Создадим для главного файла второй файл– так называемый </w:t>
      </w:r>
      <w:r w:rsidRPr="00791440">
        <w:rPr>
          <w:bCs/>
          <w:sz w:val="28"/>
          <w:szCs w:val="28"/>
        </w:rPr>
        <w:lastRenderedPageBreak/>
        <w:t>разреженный индекс, состоящий из пар (</w:t>
      </w:r>
      <w:proofErr w:type="spellStart"/>
      <w:r w:rsidRPr="00791440">
        <w:rPr>
          <w:bCs/>
          <w:sz w:val="28"/>
          <w:szCs w:val="28"/>
        </w:rPr>
        <w:t>значение_ключа</w:t>
      </w:r>
      <w:proofErr w:type="spellEnd"/>
      <w:r w:rsidRPr="00791440">
        <w:rPr>
          <w:bCs/>
          <w:sz w:val="28"/>
          <w:szCs w:val="28"/>
        </w:rPr>
        <w:t xml:space="preserve">, </w:t>
      </w:r>
      <w:proofErr w:type="spellStart"/>
      <w:r w:rsidRPr="00791440">
        <w:rPr>
          <w:bCs/>
          <w:sz w:val="28"/>
          <w:szCs w:val="28"/>
        </w:rPr>
        <w:t>адрес_блока</w:t>
      </w:r>
      <w:proofErr w:type="spellEnd"/>
      <w:r w:rsidRPr="00791440">
        <w:rPr>
          <w:bCs/>
          <w:sz w:val="28"/>
          <w:szCs w:val="28"/>
        </w:rPr>
        <w:t xml:space="preserve">).  </w:t>
      </w:r>
    </w:p>
    <w:p w14:paraId="6083C57B" w14:textId="77777777" w:rsidR="00791440" w:rsidRPr="00791440" w:rsidRDefault="00791440" w:rsidP="00791440">
      <w:pPr>
        <w:tabs>
          <w:tab w:val="left" w:pos="360"/>
        </w:tabs>
        <w:spacing w:line="276" w:lineRule="auto"/>
        <w:ind w:left="720"/>
        <w:jc w:val="both"/>
        <w:rPr>
          <w:bCs/>
          <w:sz w:val="28"/>
          <w:szCs w:val="28"/>
          <w:lang w:val="en-RU"/>
        </w:rPr>
      </w:pPr>
      <w:r w:rsidRPr="00791440">
        <w:rPr>
          <w:bCs/>
          <w:sz w:val="28"/>
          <w:szCs w:val="28"/>
        </w:rPr>
        <w:t>Пара (</w:t>
      </w:r>
      <w:proofErr w:type="spellStart"/>
      <w:proofErr w:type="gramStart"/>
      <w:r w:rsidRPr="00791440">
        <w:rPr>
          <w:bCs/>
          <w:sz w:val="28"/>
          <w:szCs w:val="28"/>
        </w:rPr>
        <w:t>v,b</w:t>
      </w:r>
      <w:proofErr w:type="spellEnd"/>
      <w:proofErr w:type="gramEnd"/>
      <w:r w:rsidRPr="00791440">
        <w:rPr>
          <w:bCs/>
          <w:sz w:val="28"/>
          <w:szCs w:val="28"/>
        </w:rPr>
        <w:t xml:space="preserve">) появляется в файле индекса, если первая запись в блоке главного файла с адресом b имеет значение ключа v. Записи файла индекса подобно обыкновенному (информационному) файлу с двумя полями: ключ и номер блока. Записи файла индекса отсортированы по значению ключа и не являются закрепленными, т.к. нигде в другом файле нет ссылки, ни на какую запись файла индекса. Вероятно, что с файлом индекса, как и с обычным (информационным) файлом следует выполнить операции включения, модификации, удаления. </w:t>
      </w:r>
    </w:p>
    <w:p w14:paraId="3F18F07C" w14:textId="77777777" w:rsidR="00791440" w:rsidRPr="00791440" w:rsidRDefault="00791440" w:rsidP="00791440">
      <w:pPr>
        <w:tabs>
          <w:tab w:val="left" w:pos="360"/>
        </w:tabs>
        <w:spacing w:line="276" w:lineRule="auto"/>
        <w:ind w:left="720"/>
        <w:jc w:val="both"/>
        <w:rPr>
          <w:bCs/>
          <w:sz w:val="28"/>
          <w:szCs w:val="28"/>
          <w:lang w:val="en-RU"/>
        </w:rPr>
      </w:pPr>
      <w:r w:rsidRPr="00791440">
        <w:rPr>
          <w:bCs/>
          <w:sz w:val="28"/>
          <w:szCs w:val="28"/>
        </w:rPr>
        <w:t>Кроме того, необходима новая функция (вместо поиска): для данного ключа v</w:t>
      </w:r>
      <w:r w:rsidRPr="00791440">
        <w:rPr>
          <w:bCs/>
          <w:sz w:val="28"/>
          <w:szCs w:val="28"/>
          <w:vertAlign w:val="subscript"/>
        </w:rPr>
        <w:t>1</w:t>
      </w:r>
      <w:r w:rsidRPr="00791440">
        <w:rPr>
          <w:bCs/>
          <w:sz w:val="28"/>
          <w:szCs w:val="28"/>
        </w:rPr>
        <w:t>, найти такую запись ((v</w:t>
      </w:r>
      <w:proofErr w:type="gramStart"/>
      <w:r w:rsidRPr="00791440">
        <w:rPr>
          <w:bCs/>
          <w:sz w:val="28"/>
          <w:szCs w:val="28"/>
          <w:vertAlign w:val="subscript"/>
        </w:rPr>
        <w:t>2</w:t>
      </w:r>
      <w:r w:rsidRPr="00791440">
        <w:rPr>
          <w:bCs/>
          <w:sz w:val="28"/>
          <w:szCs w:val="28"/>
        </w:rPr>
        <w:t xml:space="preserve"> ,b</w:t>
      </w:r>
      <w:proofErr w:type="gramEnd"/>
      <w:r w:rsidRPr="00791440">
        <w:rPr>
          <w:bCs/>
          <w:sz w:val="28"/>
          <w:szCs w:val="28"/>
          <w:vertAlign w:val="subscript"/>
        </w:rPr>
        <w:t>2</w:t>
      </w:r>
      <w:r w:rsidRPr="00791440">
        <w:rPr>
          <w:bCs/>
          <w:sz w:val="28"/>
          <w:szCs w:val="28"/>
        </w:rPr>
        <w:t>)| (v</w:t>
      </w:r>
      <w:r w:rsidRPr="00791440">
        <w:rPr>
          <w:bCs/>
          <w:sz w:val="28"/>
          <w:szCs w:val="28"/>
          <w:vertAlign w:val="subscript"/>
        </w:rPr>
        <w:t>2</w:t>
      </w:r>
      <w:r w:rsidRPr="00791440">
        <w:rPr>
          <w:bCs/>
          <w:sz w:val="28"/>
          <w:szCs w:val="28"/>
        </w:rPr>
        <w:t xml:space="preserve"> ≤ v</w:t>
      </w:r>
      <w:r w:rsidRPr="00791440">
        <w:rPr>
          <w:bCs/>
          <w:sz w:val="28"/>
          <w:szCs w:val="28"/>
          <w:vertAlign w:val="subscript"/>
        </w:rPr>
        <w:t>1</w:t>
      </w:r>
      <w:r w:rsidRPr="00791440">
        <w:rPr>
          <w:bCs/>
          <w:sz w:val="28"/>
          <w:szCs w:val="28"/>
        </w:rPr>
        <w:t>) Ù ((следующая (v</w:t>
      </w:r>
      <w:r w:rsidRPr="00791440">
        <w:rPr>
          <w:bCs/>
          <w:sz w:val="28"/>
          <w:szCs w:val="28"/>
          <w:vertAlign w:val="subscript"/>
        </w:rPr>
        <w:t>3</w:t>
      </w:r>
      <w:r w:rsidRPr="00791440">
        <w:rPr>
          <w:bCs/>
          <w:sz w:val="28"/>
          <w:szCs w:val="28"/>
        </w:rPr>
        <w:t>,b</w:t>
      </w:r>
      <w:r w:rsidRPr="00791440">
        <w:rPr>
          <w:bCs/>
          <w:sz w:val="28"/>
          <w:szCs w:val="28"/>
          <w:vertAlign w:val="subscript"/>
        </w:rPr>
        <w:t>3</w:t>
      </w:r>
      <w:r w:rsidRPr="00791440">
        <w:rPr>
          <w:bCs/>
          <w:sz w:val="28"/>
          <w:szCs w:val="28"/>
        </w:rPr>
        <w:t>) | (v</w:t>
      </w:r>
      <w:r w:rsidRPr="00791440">
        <w:rPr>
          <w:bCs/>
          <w:sz w:val="28"/>
          <w:szCs w:val="28"/>
          <w:vertAlign w:val="subscript"/>
        </w:rPr>
        <w:t>3</w:t>
      </w:r>
      <w:r w:rsidRPr="00791440">
        <w:rPr>
          <w:bCs/>
          <w:sz w:val="28"/>
          <w:szCs w:val="28"/>
        </w:rPr>
        <w:t xml:space="preserve"> &gt;v</w:t>
      </w:r>
      <w:r w:rsidRPr="00791440">
        <w:rPr>
          <w:bCs/>
          <w:sz w:val="28"/>
          <w:szCs w:val="28"/>
          <w:vertAlign w:val="subscript"/>
        </w:rPr>
        <w:t>1</w:t>
      </w:r>
      <w:r w:rsidRPr="00791440">
        <w:rPr>
          <w:bCs/>
          <w:sz w:val="28"/>
          <w:szCs w:val="28"/>
        </w:rPr>
        <w:t>) Ú (v</w:t>
      </w:r>
      <w:r w:rsidRPr="00791440">
        <w:rPr>
          <w:bCs/>
          <w:sz w:val="28"/>
          <w:szCs w:val="28"/>
          <w:vertAlign w:val="subscript"/>
        </w:rPr>
        <w:t>2</w:t>
      </w:r>
      <w:r w:rsidRPr="00791440">
        <w:rPr>
          <w:bCs/>
          <w:sz w:val="28"/>
          <w:szCs w:val="28"/>
        </w:rPr>
        <w:t>,b</w:t>
      </w:r>
      <w:r w:rsidRPr="00791440">
        <w:rPr>
          <w:bCs/>
          <w:sz w:val="28"/>
          <w:szCs w:val="28"/>
          <w:vertAlign w:val="subscript"/>
        </w:rPr>
        <w:t>2</w:t>
      </w:r>
      <w:r w:rsidRPr="00791440">
        <w:rPr>
          <w:bCs/>
          <w:sz w:val="28"/>
          <w:szCs w:val="28"/>
        </w:rPr>
        <w:t>) –последняя в файле)))</w:t>
      </w:r>
    </w:p>
    <w:p w14:paraId="44787177" w14:textId="4C9AB447" w:rsidR="00791440" w:rsidRPr="00791440" w:rsidRDefault="00791440" w:rsidP="00791440">
      <w:pPr>
        <w:tabs>
          <w:tab w:val="left" w:pos="360"/>
        </w:tabs>
        <w:spacing w:line="276" w:lineRule="auto"/>
        <w:ind w:left="720"/>
        <w:jc w:val="both"/>
        <w:rPr>
          <w:bCs/>
          <w:sz w:val="28"/>
          <w:szCs w:val="28"/>
          <w:lang w:val="en-RU"/>
        </w:rPr>
      </w:pPr>
      <w:r w:rsidRPr="00791440">
        <w:rPr>
          <w:bCs/>
          <w:sz w:val="28"/>
          <w:szCs w:val="28"/>
        </w:rPr>
        <w:t>В этом случае говорят, что v</w:t>
      </w:r>
      <w:r w:rsidRPr="00791440">
        <w:rPr>
          <w:bCs/>
          <w:sz w:val="28"/>
          <w:szCs w:val="28"/>
          <w:vertAlign w:val="subscript"/>
        </w:rPr>
        <w:t>2</w:t>
      </w:r>
      <w:r w:rsidRPr="00791440">
        <w:rPr>
          <w:bCs/>
          <w:sz w:val="28"/>
          <w:szCs w:val="28"/>
        </w:rPr>
        <w:t xml:space="preserve"> покрывает v</w:t>
      </w:r>
      <w:r w:rsidRPr="00791440">
        <w:rPr>
          <w:bCs/>
          <w:sz w:val="28"/>
          <w:szCs w:val="28"/>
          <w:vertAlign w:val="subscript"/>
        </w:rPr>
        <w:t>1</w:t>
      </w:r>
      <w:r w:rsidRPr="00791440">
        <w:rPr>
          <w:bCs/>
          <w:sz w:val="28"/>
          <w:szCs w:val="28"/>
        </w:rPr>
        <w:t xml:space="preserve"> (это значит, что если запись с ключом v</w:t>
      </w:r>
      <w:r w:rsidRPr="00791440">
        <w:rPr>
          <w:bCs/>
          <w:sz w:val="28"/>
          <w:szCs w:val="28"/>
          <w:vertAlign w:val="subscript"/>
        </w:rPr>
        <w:t>1</w:t>
      </w:r>
      <w:r w:rsidRPr="00791440">
        <w:rPr>
          <w:bCs/>
          <w:sz w:val="28"/>
          <w:szCs w:val="28"/>
        </w:rPr>
        <w:t>, содержится в файле, то она может содержаться только в блоке b</w:t>
      </w:r>
      <w:r w:rsidRPr="00791440">
        <w:rPr>
          <w:bCs/>
          <w:sz w:val="28"/>
          <w:szCs w:val="28"/>
          <w:vertAlign w:val="subscript"/>
        </w:rPr>
        <w:t>2</w:t>
      </w:r>
      <w:r w:rsidRPr="00791440">
        <w:rPr>
          <w:bCs/>
          <w:sz w:val="28"/>
          <w:szCs w:val="28"/>
        </w:rPr>
        <w:t xml:space="preserve">, у которого </w:t>
      </w:r>
      <w:proofErr w:type="gramStart"/>
      <w:r w:rsidRPr="00791440">
        <w:rPr>
          <w:bCs/>
          <w:sz w:val="28"/>
          <w:szCs w:val="28"/>
        </w:rPr>
        <w:t>первая  запись</w:t>
      </w:r>
      <w:proofErr w:type="gramEnd"/>
      <w:r w:rsidRPr="00791440">
        <w:rPr>
          <w:bCs/>
          <w:sz w:val="28"/>
          <w:szCs w:val="28"/>
        </w:rPr>
        <w:t xml:space="preserve"> имеет ключ v</w:t>
      </w:r>
      <w:r w:rsidRPr="00791440">
        <w:rPr>
          <w:bCs/>
          <w:sz w:val="28"/>
          <w:szCs w:val="28"/>
          <w:vertAlign w:val="subscript"/>
        </w:rPr>
        <w:t>2</w:t>
      </w:r>
      <w:r w:rsidRPr="00791440">
        <w:rPr>
          <w:bCs/>
          <w:sz w:val="28"/>
          <w:szCs w:val="28"/>
        </w:rPr>
        <w:t>).</w:t>
      </w:r>
    </w:p>
    <w:p w14:paraId="53173EAB" w14:textId="6602E347" w:rsidR="00787564" w:rsidRDefault="00787564" w:rsidP="009C3393">
      <w:pPr>
        <w:pStyle w:val="ListParagraph"/>
        <w:numPr>
          <w:ilvl w:val="0"/>
          <w:numId w:val="35"/>
        </w:numPr>
        <w:spacing w:line="276" w:lineRule="auto"/>
        <w:jc w:val="both"/>
        <w:rPr>
          <w:b/>
          <w:sz w:val="28"/>
          <w:szCs w:val="28"/>
        </w:rPr>
      </w:pPr>
      <w:r w:rsidRPr="009C3393">
        <w:rPr>
          <w:b/>
          <w:sz w:val="28"/>
          <w:szCs w:val="28"/>
        </w:rPr>
        <w:t>Поиск в индексе.</w:t>
      </w:r>
    </w:p>
    <w:p w14:paraId="2B4D92E7" w14:textId="77777777" w:rsidR="00791440" w:rsidRPr="00791440" w:rsidRDefault="00791440" w:rsidP="00791440">
      <w:pPr>
        <w:spacing w:line="276" w:lineRule="auto"/>
        <w:ind w:left="720"/>
        <w:jc w:val="both"/>
        <w:rPr>
          <w:bCs/>
          <w:sz w:val="28"/>
          <w:szCs w:val="28"/>
          <w:lang w:val="en-RU"/>
        </w:rPr>
      </w:pPr>
      <w:r w:rsidRPr="00674E5E">
        <w:rPr>
          <w:bCs/>
          <w:sz w:val="28"/>
          <w:szCs w:val="28"/>
          <w:highlight w:val="yellow"/>
        </w:rPr>
        <w:t>Задача</w:t>
      </w:r>
      <w:r w:rsidRPr="00791440">
        <w:rPr>
          <w:bCs/>
          <w:sz w:val="28"/>
          <w:szCs w:val="28"/>
        </w:rPr>
        <w:t xml:space="preserve"> (для файла индекса): найти в файле индекса запись (v</w:t>
      </w:r>
      <w:proofErr w:type="gramStart"/>
      <w:r w:rsidRPr="00791440">
        <w:rPr>
          <w:bCs/>
          <w:sz w:val="28"/>
          <w:szCs w:val="28"/>
          <w:vertAlign w:val="subscript"/>
        </w:rPr>
        <w:t>2</w:t>
      </w:r>
      <w:r w:rsidRPr="00791440">
        <w:rPr>
          <w:bCs/>
          <w:sz w:val="28"/>
          <w:szCs w:val="28"/>
        </w:rPr>
        <w:t>,b</w:t>
      </w:r>
      <w:proofErr w:type="gramEnd"/>
      <w:r w:rsidRPr="00791440">
        <w:rPr>
          <w:bCs/>
          <w:sz w:val="28"/>
          <w:szCs w:val="28"/>
          <w:vertAlign w:val="subscript"/>
        </w:rPr>
        <w:t>2</w:t>
      </w:r>
      <w:r w:rsidRPr="00791440">
        <w:rPr>
          <w:bCs/>
          <w:sz w:val="28"/>
          <w:szCs w:val="28"/>
        </w:rPr>
        <w:t>) такую, что v</w:t>
      </w:r>
      <w:r w:rsidRPr="00791440">
        <w:rPr>
          <w:bCs/>
          <w:sz w:val="28"/>
          <w:szCs w:val="28"/>
          <w:vertAlign w:val="subscript"/>
        </w:rPr>
        <w:t>2</w:t>
      </w:r>
      <w:r w:rsidRPr="00791440">
        <w:rPr>
          <w:bCs/>
          <w:sz w:val="28"/>
          <w:szCs w:val="28"/>
        </w:rPr>
        <w:t xml:space="preserve"> покрывает ключ v</w:t>
      </w:r>
      <w:r w:rsidRPr="00791440">
        <w:rPr>
          <w:bCs/>
          <w:sz w:val="28"/>
          <w:szCs w:val="28"/>
          <w:vertAlign w:val="subscript"/>
        </w:rPr>
        <w:t>1</w:t>
      </w:r>
      <w:r w:rsidRPr="00791440">
        <w:rPr>
          <w:bCs/>
          <w:sz w:val="28"/>
          <w:szCs w:val="28"/>
        </w:rPr>
        <w:t>.</w:t>
      </w:r>
    </w:p>
    <w:p w14:paraId="5A0961E9" w14:textId="77777777" w:rsidR="00791440" w:rsidRPr="00791440" w:rsidRDefault="00791440" w:rsidP="00791440">
      <w:pPr>
        <w:spacing w:line="276" w:lineRule="auto"/>
        <w:ind w:left="720"/>
        <w:jc w:val="both"/>
        <w:rPr>
          <w:bCs/>
          <w:sz w:val="28"/>
          <w:szCs w:val="28"/>
          <w:lang w:val="en-RU"/>
        </w:rPr>
      </w:pPr>
      <w:r w:rsidRPr="00674E5E">
        <w:rPr>
          <w:bCs/>
          <w:sz w:val="28"/>
          <w:szCs w:val="28"/>
          <w:highlight w:val="yellow"/>
        </w:rPr>
        <w:t>Решение</w:t>
      </w:r>
      <w:r w:rsidRPr="00791440">
        <w:rPr>
          <w:bCs/>
          <w:sz w:val="28"/>
          <w:szCs w:val="28"/>
        </w:rPr>
        <w:t>: в простом случае (мало записей в индексе) – линейный поиск (</w:t>
      </w:r>
      <w:proofErr w:type="gramStart"/>
      <w:r w:rsidRPr="00791440">
        <w:rPr>
          <w:bCs/>
          <w:sz w:val="28"/>
          <w:szCs w:val="28"/>
        </w:rPr>
        <w:t>условия  применения</w:t>
      </w:r>
      <w:proofErr w:type="gramEnd"/>
      <w:r w:rsidRPr="00791440">
        <w:rPr>
          <w:bCs/>
          <w:sz w:val="28"/>
          <w:szCs w:val="28"/>
        </w:rPr>
        <w:t xml:space="preserve"> – весь индекс в основной памяти). </w:t>
      </w:r>
    </w:p>
    <w:p w14:paraId="34FE181D" w14:textId="2BDDC68D" w:rsidR="00791440" w:rsidRDefault="00791440" w:rsidP="00791440">
      <w:pPr>
        <w:spacing w:line="276" w:lineRule="auto"/>
        <w:ind w:left="720"/>
        <w:jc w:val="both"/>
        <w:rPr>
          <w:bCs/>
          <w:sz w:val="28"/>
          <w:szCs w:val="28"/>
        </w:rPr>
      </w:pPr>
      <w:r w:rsidRPr="00791440">
        <w:rPr>
          <w:bCs/>
          <w:sz w:val="28"/>
          <w:szCs w:val="28"/>
        </w:rPr>
        <w:t xml:space="preserve">Но и в этом случае имеется выигрыш, т.к. если в блоке основного файла можно записать </w:t>
      </w:r>
      <w:r w:rsidRPr="00791440">
        <w:rPr>
          <w:bCs/>
          <w:i/>
          <w:iCs/>
          <w:sz w:val="28"/>
          <w:szCs w:val="28"/>
          <w:lang w:val="en-US"/>
        </w:rPr>
        <w:t>k</w:t>
      </w:r>
      <w:r w:rsidRPr="00791440">
        <w:rPr>
          <w:bCs/>
          <w:sz w:val="28"/>
          <w:szCs w:val="28"/>
        </w:rPr>
        <w:t xml:space="preserve"> записей и известно. что одна запись в индексе организуется на один блок основного файла, то в </w:t>
      </w:r>
      <w:proofErr w:type="gramStart"/>
      <w:r w:rsidRPr="00791440">
        <w:rPr>
          <w:bCs/>
          <w:sz w:val="28"/>
          <w:szCs w:val="28"/>
        </w:rPr>
        <w:t>файле  индекса</w:t>
      </w:r>
      <w:proofErr w:type="gramEnd"/>
      <w:r w:rsidRPr="00791440">
        <w:rPr>
          <w:bCs/>
          <w:sz w:val="28"/>
          <w:szCs w:val="28"/>
        </w:rPr>
        <w:t xml:space="preserve"> в </w:t>
      </w:r>
      <w:r w:rsidRPr="00791440">
        <w:rPr>
          <w:bCs/>
          <w:i/>
          <w:iCs/>
          <w:sz w:val="28"/>
          <w:szCs w:val="28"/>
          <w:lang w:val="en-US"/>
        </w:rPr>
        <w:t>k</w:t>
      </w:r>
      <w:r w:rsidRPr="00791440">
        <w:rPr>
          <w:bCs/>
          <w:sz w:val="28"/>
          <w:szCs w:val="28"/>
        </w:rPr>
        <w:t xml:space="preserve"> раз меньше записей. Кроме того, обычно записи индекса короче, чем записи основного файла и в один блок индекса помещается больше записей (появляется вероятность размещение всего индекса в оперативной памяти). </w:t>
      </w:r>
    </w:p>
    <w:p w14:paraId="7A69D04A" w14:textId="77777777" w:rsidR="00791440" w:rsidRPr="00791440" w:rsidRDefault="00791440" w:rsidP="00791440">
      <w:pPr>
        <w:spacing w:line="276" w:lineRule="auto"/>
        <w:ind w:left="720"/>
        <w:jc w:val="both"/>
        <w:rPr>
          <w:bCs/>
          <w:sz w:val="28"/>
          <w:szCs w:val="28"/>
          <w:lang w:val="en-RU"/>
        </w:rPr>
      </w:pPr>
      <w:r w:rsidRPr="00791440">
        <w:rPr>
          <w:bCs/>
          <w:sz w:val="28"/>
          <w:szCs w:val="28"/>
        </w:rPr>
        <w:t>Лучшая стратегия поиска в файле индекса – использование двоичного поиска. При данной стратегии на каждом шаге количество блоков (при поиске записи (v</w:t>
      </w:r>
      <w:proofErr w:type="gramStart"/>
      <w:r w:rsidRPr="00791440">
        <w:rPr>
          <w:bCs/>
          <w:sz w:val="28"/>
          <w:szCs w:val="28"/>
          <w:vertAlign w:val="subscript"/>
        </w:rPr>
        <w:t>2</w:t>
      </w:r>
      <w:r w:rsidRPr="00791440">
        <w:rPr>
          <w:bCs/>
          <w:sz w:val="28"/>
          <w:szCs w:val="28"/>
        </w:rPr>
        <w:t>,b</w:t>
      </w:r>
      <w:proofErr w:type="gramEnd"/>
      <w:r w:rsidRPr="00791440">
        <w:rPr>
          <w:bCs/>
          <w:sz w:val="28"/>
          <w:szCs w:val="28"/>
          <w:vertAlign w:val="subscript"/>
        </w:rPr>
        <w:t>2</w:t>
      </w:r>
      <w:r w:rsidRPr="00791440">
        <w:rPr>
          <w:bCs/>
          <w:sz w:val="28"/>
          <w:szCs w:val="28"/>
        </w:rPr>
        <w:t>) – покрывающих ключ v</w:t>
      </w:r>
      <w:r w:rsidRPr="00791440">
        <w:rPr>
          <w:bCs/>
          <w:sz w:val="28"/>
          <w:szCs w:val="28"/>
          <w:vertAlign w:val="subscript"/>
        </w:rPr>
        <w:t>1</w:t>
      </w:r>
      <w:r w:rsidRPr="00791440">
        <w:rPr>
          <w:bCs/>
          <w:sz w:val="28"/>
          <w:szCs w:val="28"/>
        </w:rPr>
        <w:t>) индекса, содержащих запись (v</w:t>
      </w:r>
      <w:r w:rsidRPr="00791440">
        <w:rPr>
          <w:bCs/>
          <w:sz w:val="28"/>
          <w:szCs w:val="28"/>
          <w:vertAlign w:val="subscript"/>
        </w:rPr>
        <w:t>2</w:t>
      </w:r>
      <w:r w:rsidRPr="00791440">
        <w:rPr>
          <w:bCs/>
          <w:sz w:val="28"/>
          <w:szCs w:val="28"/>
        </w:rPr>
        <w:t>,b</w:t>
      </w:r>
      <w:r w:rsidRPr="00791440">
        <w:rPr>
          <w:bCs/>
          <w:sz w:val="28"/>
          <w:szCs w:val="28"/>
          <w:vertAlign w:val="subscript"/>
        </w:rPr>
        <w:t>2</w:t>
      </w:r>
      <w:r w:rsidRPr="00791440">
        <w:rPr>
          <w:bCs/>
          <w:sz w:val="28"/>
          <w:szCs w:val="28"/>
        </w:rPr>
        <w:t>), сокращается вдвое.</w:t>
      </w:r>
    </w:p>
    <w:p w14:paraId="17D612AE" w14:textId="78878F44" w:rsidR="00791440" w:rsidRPr="00791440" w:rsidRDefault="00791440" w:rsidP="00791440">
      <w:pPr>
        <w:spacing w:line="276" w:lineRule="auto"/>
        <w:ind w:left="720"/>
        <w:jc w:val="both"/>
        <w:rPr>
          <w:bCs/>
          <w:sz w:val="28"/>
          <w:szCs w:val="28"/>
          <w:lang w:val="en-RU"/>
        </w:rPr>
      </w:pPr>
      <w:r w:rsidRPr="00791440">
        <w:rPr>
          <w:bCs/>
          <w:sz w:val="28"/>
          <w:szCs w:val="28"/>
        </w:rPr>
        <w:t>Таким образом, если в индексе n блоков, то не боле чем за log</w:t>
      </w:r>
      <w:r w:rsidRPr="00791440">
        <w:rPr>
          <w:bCs/>
          <w:sz w:val="28"/>
          <w:szCs w:val="28"/>
          <w:vertAlign w:val="subscript"/>
        </w:rPr>
        <w:t>2</w:t>
      </w:r>
      <w:r w:rsidRPr="00791440">
        <w:rPr>
          <w:bCs/>
          <w:sz w:val="28"/>
          <w:szCs w:val="28"/>
        </w:rPr>
        <w:t>(n+1) чтений будет прочитан блок индекса, содержащий запись (v</w:t>
      </w:r>
      <w:proofErr w:type="gramStart"/>
      <w:r w:rsidRPr="00791440">
        <w:rPr>
          <w:bCs/>
          <w:sz w:val="28"/>
          <w:szCs w:val="28"/>
          <w:vertAlign w:val="subscript"/>
        </w:rPr>
        <w:t>2</w:t>
      </w:r>
      <w:r w:rsidRPr="00791440">
        <w:rPr>
          <w:bCs/>
          <w:sz w:val="28"/>
          <w:szCs w:val="28"/>
        </w:rPr>
        <w:t>,b</w:t>
      </w:r>
      <w:proofErr w:type="gramEnd"/>
      <w:r w:rsidRPr="00791440">
        <w:rPr>
          <w:bCs/>
          <w:sz w:val="28"/>
          <w:szCs w:val="28"/>
          <w:vertAlign w:val="subscript"/>
        </w:rPr>
        <w:t>2</w:t>
      </w:r>
      <w:r w:rsidRPr="00791440">
        <w:rPr>
          <w:bCs/>
          <w:sz w:val="28"/>
          <w:szCs w:val="28"/>
        </w:rPr>
        <w:t>). В практике часто вместо оценки log</w:t>
      </w:r>
      <w:r w:rsidRPr="00791440">
        <w:rPr>
          <w:bCs/>
          <w:sz w:val="28"/>
          <w:szCs w:val="28"/>
          <w:vertAlign w:val="subscript"/>
        </w:rPr>
        <w:t>2</w:t>
      </w:r>
      <w:r w:rsidRPr="00791440">
        <w:rPr>
          <w:bCs/>
          <w:sz w:val="28"/>
          <w:szCs w:val="28"/>
        </w:rPr>
        <w:t>(n+1) используют оценку log</w:t>
      </w:r>
      <w:r w:rsidRPr="00791440">
        <w:rPr>
          <w:bCs/>
          <w:sz w:val="28"/>
          <w:szCs w:val="28"/>
          <w:vertAlign w:val="subscript"/>
        </w:rPr>
        <w:t>2</w:t>
      </w:r>
      <w:r w:rsidRPr="00791440">
        <w:rPr>
          <w:bCs/>
          <w:sz w:val="28"/>
          <w:szCs w:val="28"/>
          <w:lang w:val="en-US"/>
        </w:rPr>
        <w:t>n</w:t>
      </w:r>
      <w:r w:rsidRPr="00791440">
        <w:rPr>
          <w:bCs/>
          <w:sz w:val="28"/>
          <w:szCs w:val="28"/>
        </w:rPr>
        <w:t>. С учетом доступов к основному файлу общее число доступов – 3+ log</w:t>
      </w:r>
      <w:r w:rsidRPr="00791440">
        <w:rPr>
          <w:bCs/>
          <w:sz w:val="28"/>
          <w:szCs w:val="28"/>
          <w:vertAlign w:val="subscript"/>
        </w:rPr>
        <w:t>2</w:t>
      </w:r>
      <w:r w:rsidRPr="00791440">
        <w:rPr>
          <w:bCs/>
          <w:sz w:val="28"/>
          <w:szCs w:val="28"/>
        </w:rPr>
        <w:t>n (3 складывается из одного чтения справочника индекса, одного чтения блока файла и одной записи блока файла на диск).</w:t>
      </w:r>
    </w:p>
    <w:p w14:paraId="3DCC0CA0" w14:textId="044FFFD5" w:rsidR="00B61928" w:rsidRPr="00673EFF" w:rsidRDefault="00B61928" w:rsidP="009C3393">
      <w:pPr>
        <w:pStyle w:val="ListParagraph"/>
        <w:numPr>
          <w:ilvl w:val="0"/>
          <w:numId w:val="35"/>
        </w:numPr>
        <w:spacing w:line="276" w:lineRule="auto"/>
        <w:jc w:val="both"/>
        <w:rPr>
          <w:b/>
          <w:bCs/>
          <w:sz w:val="28"/>
          <w:szCs w:val="28"/>
        </w:rPr>
      </w:pPr>
      <w:r w:rsidRPr="00673EFF">
        <w:rPr>
          <w:b/>
          <w:bCs/>
          <w:sz w:val="28"/>
          <w:szCs w:val="28"/>
        </w:rPr>
        <w:lastRenderedPageBreak/>
        <w:t>Поиск записи (сортированный файл с незакрепленными записями и индексом).</w:t>
      </w:r>
    </w:p>
    <w:p w14:paraId="2F831525" w14:textId="77777777" w:rsidR="00791440" w:rsidRPr="00791440" w:rsidRDefault="00791440" w:rsidP="00791440">
      <w:pPr>
        <w:spacing w:line="276" w:lineRule="auto"/>
        <w:ind w:left="720"/>
        <w:rPr>
          <w:sz w:val="28"/>
          <w:szCs w:val="28"/>
          <w:lang w:val="en-RU"/>
        </w:rPr>
      </w:pPr>
      <w:r w:rsidRPr="00791440">
        <w:rPr>
          <w:b/>
          <w:bCs/>
          <w:sz w:val="28"/>
          <w:szCs w:val="28"/>
        </w:rPr>
        <w:t>Поиск записи</w:t>
      </w:r>
      <w:r w:rsidRPr="00791440">
        <w:rPr>
          <w:sz w:val="28"/>
          <w:szCs w:val="28"/>
        </w:rPr>
        <w:t xml:space="preserve"> (найти запись с ключом </w:t>
      </w:r>
      <w:r w:rsidRPr="00791440">
        <w:rPr>
          <w:sz w:val="28"/>
          <w:szCs w:val="28"/>
          <w:lang w:val="en-US"/>
        </w:rPr>
        <w:t>v</w:t>
      </w:r>
      <w:r w:rsidRPr="00791440">
        <w:rPr>
          <w:sz w:val="28"/>
          <w:szCs w:val="28"/>
          <w:vertAlign w:val="subscript"/>
        </w:rPr>
        <w:t>1</w:t>
      </w:r>
      <w:r w:rsidRPr="00791440">
        <w:rPr>
          <w:sz w:val="28"/>
          <w:szCs w:val="28"/>
        </w:rPr>
        <w:t>):</w:t>
      </w:r>
    </w:p>
    <w:p w14:paraId="52CF0096" w14:textId="77777777" w:rsidR="00791440" w:rsidRPr="00791440" w:rsidRDefault="00791440" w:rsidP="00791440">
      <w:pPr>
        <w:spacing w:line="276" w:lineRule="auto"/>
        <w:ind w:left="720"/>
        <w:rPr>
          <w:sz w:val="28"/>
          <w:szCs w:val="28"/>
          <w:lang w:val="en-RU"/>
        </w:rPr>
      </w:pPr>
      <w:r w:rsidRPr="00791440">
        <w:rPr>
          <w:sz w:val="28"/>
          <w:szCs w:val="28"/>
        </w:rPr>
        <w:t>в индексе найти запись (</w:t>
      </w:r>
      <w:r w:rsidRPr="00791440">
        <w:rPr>
          <w:sz w:val="28"/>
          <w:szCs w:val="28"/>
          <w:lang w:val="en-US"/>
        </w:rPr>
        <w:t>v</w:t>
      </w:r>
      <w:proofErr w:type="gramStart"/>
      <w:r w:rsidRPr="00791440">
        <w:rPr>
          <w:sz w:val="28"/>
          <w:szCs w:val="28"/>
          <w:vertAlign w:val="subscript"/>
        </w:rPr>
        <w:t>2</w:t>
      </w:r>
      <w:r w:rsidRPr="00791440">
        <w:rPr>
          <w:sz w:val="28"/>
          <w:szCs w:val="28"/>
        </w:rPr>
        <w:t>,</w:t>
      </w:r>
      <w:r w:rsidRPr="00791440">
        <w:rPr>
          <w:sz w:val="28"/>
          <w:szCs w:val="28"/>
          <w:lang w:val="en-US"/>
        </w:rPr>
        <w:t>b</w:t>
      </w:r>
      <w:proofErr w:type="gramEnd"/>
      <w:r w:rsidRPr="00791440">
        <w:rPr>
          <w:sz w:val="28"/>
          <w:szCs w:val="28"/>
          <w:vertAlign w:val="subscript"/>
        </w:rPr>
        <w:t>2</w:t>
      </w:r>
      <w:r w:rsidRPr="00791440">
        <w:rPr>
          <w:sz w:val="28"/>
          <w:szCs w:val="28"/>
        </w:rPr>
        <w:t xml:space="preserve">), где </w:t>
      </w:r>
      <w:r w:rsidRPr="00791440">
        <w:rPr>
          <w:sz w:val="28"/>
          <w:szCs w:val="28"/>
          <w:lang w:val="en-US"/>
        </w:rPr>
        <w:t>v</w:t>
      </w:r>
      <w:r w:rsidRPr="00791440">
        <w:rPr>
          <w:sz w:val="28"/>
          <w:szCs w:val="28"/>
          <w:vertAlign w:val="subscript"/>
        </w:rPr>
        <w:t>2</w:t>
      </w:r>
      <w:r w:rsidRPr="00791440">
        <w:rPr>
          <w:sz w:val="28"/>
          <w:szCs w:val="28"/>
        </w:rPr>
        <w:t xml:space="preserve"> покрывает </w:t>
      </w:r>
      <w:r w:rsidRPr="00791440">
        <w:rPr>
          <w:sz w:val="28"/>
          <w:szCs w:val="28"/>
          <w:lang w:val="en-US"/>
        </w:rPr>
        <w:t>v</w:t>
      </w:r>
      <w:r w:rsidRPr="00791440">
        <w:rPr>
          <w:sz w:val="28"/>
          <w:szCs w:val="28"/>
          <w:vertAlign w:val="subscript"/>
        </w:rPr>
        <w:t>1</w:t>
      </w:r>
      <w:r w:rsidRPr="00791440">
        <w:rPr>
          <w:sz w:val="28"/>
          <w:szCs w:val="28"/>
        </w:rPr>
        <w:t>;</w:t>
      </w:r>
    </w:p>
    <w:p w14:paraId="6A5653A8" w14:textId="77777777" w:rsidR="00791440" w:rsidRPr="00791440" w:rsidRDefault="00791440" w:rsidP="00791440">
      <w:pPr>
        <w:spacing w:line="276" w:lineRule="auto"/>
        <w:ind w:left="720"/>
        <w:rPr>
          <w:sz w:val="28"/>
          <w:szCs w:val="28"/>
          <w:lang w:val="en-RU"/>
        </w:rPr>
      </w:pPr>
      <w:r w:rsidRPr="00791440">
        <w:rPr>
          <w:sz w:val="28"/>
          <w:szCs w:val="28"/>
        </w:rPr>
        <w:t xml:space="preserve">прочитать блок </w:t>
      </w:r>
      <w:r w:rsidRPr="00791440">
        <w:rPr>
          <w:sz w:val="28"/>
          <w:szCs w:val="28"/>
          <w:lang w:val="en-US"/>
        </w:rPr>
        <w:t>b</w:t>
      </w:r>
      <w:r w:rsidRPr="00791440">
        <w:rPr>
          <w:sz w:val="28"/>
          <w:szCs w:val="28"/>
          <w:vertAlign w:val="subscript"/>
        </w:rPr>
        <w:t>2</w:t>
      </w:r>
      <w:r w:rsidRPr="00791440">
        <w:rPr>
          <w:sz w:val="28"/>
          <w:szCs w:val="28"/>
        </w:rPr>
        <w:t xml:space="preserve"> в оперативную память и искать запись с ключом </w:t>
      </w:r>
      <w:r w:rsidRPr="00791440">
        <w:rPr>
          <w:sz w:val="28"/>
          <w:szCs w:val="28"/>
          <w:lang w:val="en-US"/>
        </w:rPr>
        <w:t>v</w:t>
      </w:r>
      <w:r w:rsidRPr="00791440">
        <w:rPr>
          <w:sz w:val="28"/>
          <w:szCs w:val="28"/>
          <w:vertAlign w:val="subscript"/>
        </w:rPr>
        <w:t>1</w:t>
      </w:r>
      <w:r w:rsidRPr="00791440">
        <w:rPr>
          <w:sz w:val="28"/>
          <w:szCs w:val="28"/>
        </w:rPr>
        <w:t xml:space="preserve"> в </w:t>
      </w:r>
      <w:proofErr w:type="gramStart"/>
      <w:r w:rsidRPr="00791440">
        <w:rPr>
          <w:sz w:val="28"/>
          <w:szCs w:val="28"/>
        </w:rPr>
        <w:t>оперативной  памяти</w:t>
      </w:r>
      <w:proofErr w:type="gramEnd"/>
      <w:r w:rsidRPr="00791440">
        <w:rPr>
          <w:sz w:val="28"/>
          <w:szCs w:val="28"/>
        </w:rPr>
        <w:t xml:space="preserve"> каким-нибудь методом (двоичным или линейным). Если найдено, то успешное окончание. Иначе – неуспешный поиск. </w:t>
      </w:r>
    </w:p>
    <w:p w14:paraId="0C163CC3" w14:textId="0CD433B8" w:rsidR="00791440" w:rsidRPr="00791440" w:rsidRDefault="00791440" w:rsidP="00791440">
      <w:pPr>
        <w:spacing w:line="276" w:lineRule="auto"/>
        <w:ind w:left="720"/>
        <w:jc w:val="both"/>
        <w:rPr>
          <w:sz w:val="28"/>
          <w:szCs w:val="28"/>
        </w:rPr>
      </w:pPr>
      <w:r w:rsidRPr="00791440">
        <w:rPr>
          <w:sz w:val="28"/>
          <w:szCs w:val="28"/>
        </w:rPr>
        <w:t>При поиске проверять биты свободен/занят, удален/не удален</w:t>
      </w:r>
    </w:p>
    <w:p w14:paraId="580D1C2F" w14:textId="1264A7C9" w:rsidR="00B61928" w:rsidRPr="00673EFF" w:rsidRDefault="00B61928" w:rsidP="009C3393">
      <w:pPr>
        <w:pStyle w:val="ListParagraph"/>
        <w:numPr>
          <w:ilvl w:val="0"/>
          <w:numId w:val="35"/>
        </w:numPr>
        <w:spacing w:line="276" w:lineRule="auto"/>
        <w:jc w:val="both"/>
        <w:rPr>
          <w:b/>
          <w:bCs/>
          <w:sz w:val="28"/>
          <w:szCs w:val="28"/>
        </w:rPr>
      </w:pPr>
      <w:r w:rsidRPr="00673EFF">
        <w:rPr>
          <w:b/>
          <w:bCs/>
          <w:sz w:val="28"/>
          <w:szCs w:val="28"/>
        </w:rPr>
        <w:t>Модифицирование записи (сортированный файл с незакрепленными записями и индексом).</w:t>
      </w:r>
    </w:p>
    <w:p w14:paraId="7117AC08" w14:textId="77777777" w:rsidR="00791440" w:rsidRPr="00791440" w:rsidRDefault="00791440" w:rsidP="00791440">
      <w:pPr>
        <w:spacing w:line="276" w:lineRule="auto"/>
        <w:ind w:left="720"/>
        <w:rPr>
          <w:sz w:val="28"/>
          <w:szCs w:val="28"/>
          <w:lang w:val="en-RU"/>
        </w:rPr>
      </w:pPr>
      <w:r w:rsidRPr="00791440">
        <w:rPr>
          <w:b/>
          <w:bCs/>
          <w:sz w:val="28"/>
          <w:szCs w:val="28"/>
        </w:rPr>
        <w:t xml:space="preserve">Модифицирование </w:t>
      </w:r>
      <w:r w:rsidRPr="00791440">
        <w:rPr>
          <w:sz w:val="28"/>
          <w:szCs w:val="28"/>
        </w:rPr>
        <w:t xml:space="preserve">(изменить запись с ключом </w:t>
      </w:r>
      <w:r w:rsidRPr="00791440">
        <w:rPr>
          <w:sz w:val="28"/>
          <w:szCs w:val="28"/>
          <w:lang w:val="en-US"/>
        </w:rPr>
        <w:t>v</w:t>
      </w:r>
      <w:r w:rsidRPr="00791440">
        <w:rPr>
          <w:sz w:val="28"/>
          <w:szCs w:val="28"/>
        </w:rPr>
        <w:t>):</w:t>
      </w:r>
      <w:r w:rsidRPr="00791440">
        <w:rPr>
          <w:b/>
          <w:bCs/>
          <w:sz w:val="28"/>
          <w:szCs w:val="28"/>
        </w:rPr>
        <w:t xml:space="preserve"> </w:t>
      </w:r>
    </w:p>
    <w:p w14:paraId="342FA42C" w14:textId="77777777" w:rsidR="00791440" w:rsidRPr="00791440" w:rsidRDefault="00791440" w:rsidP="00791440">
      <w:pPr>
        <w:spacing w:line="276" w:lineRule="auto"/>
        <w:ind w:left="720"/>
        <w:rPr>
          <w:sz w:val="28"/>
          <w:szCs w:val="28"/>
          <w:lang w:val="en-RU"/>
        </w:rPr>
      </w:pPr>
      <w:r w:rsidRPr="00791440">
        <w:rPr>
          <w:sz w:val="28"/>
          <w:szCs w:val="28"/>
        </w:rPr>
        <w:t xml:space="preserve">найти запись с ключом </w:t>
      </w:r>
      <w:r w:rsidRPr="00791440">
        <w:rPr>
          <w:sz w:val="28"/>
          <w:szCs w:val="28"/>
          <w:lang w:val="en-US"/>
        </w:rPr>
        <w:t>v</w:t>
      </w:r>
      <w:r w:rsidRPr="00791440">
        <w:rPr>
          <w:sz w:val="28"/>
          <w:szCs w:val="28"/>
          <w:vertAlign w:val="subscript"/>
        </w:rPr>
        <w:t>1</w:t>
      </w:r>
      <w:r w:rsidRPr="00791440">
        <w:rPr>
          <w:sz w:val="28"/>
          <w:szCs w:val="28"/>
        </w:rPr>
        <w:t xml:space="preserve">, если её </w:t>
      </w:r>
      <w:proofErr w:type="gramStart"/>
      <w:r w:rsidRPr="00791440">
        <w:rPr>
          <w:sz w:val="28"/>
          <w:szCs w:val="28"/>
        </w:rPr>
        <w:t>нет</w:t>
      </w:r>
      <w:proofErr w:type="gramEnd"/>
      <w:r w:rsidRPr="00791440">
        <w:rPr>
          <w:sz w:val="28"/>
          <w:szCs w:val="28"/>
        </w:rPr>
        <w:t xml:space="preserve"> то выход, неуспешное окончание;</w:t>
      </w:r>
    </w:p>
    <w:p w14:paraId="3A858B6F" w14:textId="039A90EA" w:rsidR="00791440" w:rsidRPr="00673EFF" w:rsidRDefault="00791440" w:rsidP="00673EFF">
      <w:pPr>
        <w:spacing w:line="276" w:lineRule="auto"/>
        <w:ind w:left="720"/>
        <w:rPr>
          <w:sz w:val="28"/>
          <w:szCs w:val="28"/>
          <w:lang w:val="en-RU"/>
        </w:rPr>
      </w:pPr>
      <w:r w:rsidRPr="00791440">
        <w:rPr>
          <w:sz w:val="28"/>
          <w:szCs w:val="28"/>
        </w:rPr>
        <w:t>запись найдена. Если в ключ входит хотя бы одно из модифицированных полей, то удаление записи из внешней памяти и добавление новой записи. Если среди модифицированных полей нет ни одной записи, в которую входит ключ, то изменить и записать на прежнее место.</w:t>
      </w:r>
    </w:p>
    <w:p w14:paraId="09FF0A8C" w14:textId="5BB619F4" w:rsidR="00B61928" w:rsidRPr="00673EFF" w:rsidRDefault="00B61928" w:rsidP="009C3393">
      <w:pPr>
        <w:pStyle w:val="ListParagraph"/>
        <w:numPr>
          <w:ilvl w:val="0"/>
          <w:numId w:val="35"/>
        </w:numPr>
        <w:spacing w:line="276" w:lineRule="auto"/>
        <w:jc w:val="both"/>
        <w:rPr>
          <w:b/>
          <w:bCs/>
          <w:sz w:val="28"/>
          <w:szCs w:val="28"/>
        </w:rPr>
      </w:pPr>
      <w:r w:rsidRPr="00673EFF">
        <w:rPr>
          <w:b/>
          <w:bCs/>
          <w:sz w:val="28"/>
          <w:szCs w:val="28"/>
        </w:rPr>
        <w:t>Включение записи (сортированный файл с незакрепленными записями и индексом).</w:t>
      </w:r>
    </w:p>
    <w:p w14:paraId="001EB029" w14:textId="77777777" w:rsidR="00673EFF" w:rsidRPr="00673EFF" w:rsidRDefault="00673EFF" w:rsidP="00673EFF">
      <w:pPr>
        <w:spacing w:line="276" w:lineRule="auto"/>
        <w:ind w:left="720"/>
        <w:rPr>
          <w:sz w:val="28"/>
          <w:szCs w:val="28"/>
          <w:lang w:val="en-RU"/>
        </w:rPr>
      </w:pPr>
      <w:r w:rsidRPr="00673EFF">
        <w:rPr>
          <w:b/>
          <w:bCs/>
          <w:sz w:val="28"/>
          <w:szCs w:val="28"/>
        </w:rPr>
        <w:t>Включение</w:t>
      </w:r>
      <w:r w:rsidRPr="00673EFF">
        <w:rPr>
          <w:sz w:val="28"/>
          <w:szCs w:val="28"/>
        </w:rPr>
        <w:t xml:space="preserve"> (добавить запись с ключом </w:t>
      </w:r>
      <w:r w:rsidRPr="00673EFF">
        <w:rPr>
          <w:sz w:val="28"/>
          <w:szCs w:val="28"/>
          <w:lang w:val="en-US"/>
        </w:rPr>
        <w:t>v</w:t>
      </w:r>
      <w:r w:rsidRPr="00673EFF">
        <w:rPr>
          <w:sz w:val="28"/>
          <w:szCs w:val="28"/>
          <w:vertAlign w:val="subscript"/>
        </w:rPr>
        <w:t>1</w:t>
      </w:r>
      <w:r w:rsidRPr="00673EFF">
        <w:rPr>
          <w:sz w:val="28"/>
          <w:szCs w:val="28"/>
        </w:rPr>
        <w:t>):</w:t>
      </w:r>
    </w:p>
    <w:p w14:paraId="3458D7E2" w14:textId="77777777" w:rsidR="00673EFF" w:rsidRPr="00673EFF" w:rsidRDefault="00673EFF" w:rsidP="00673EFF">
      <w:pPr>
        <w:spacing w:line="276" w:lineRule="auto"/>
        <w:ind w:left="720"/>
        <w:rPr>
          <w:sz w:val="28"/>
          <w:szCs w:val="28"/>
          <w:lang w:val="en-RU"/>
        </w:rPr>
      </w:pPr>
      <w:r w:rsidRPr="00673EFF">
        <w:rPr>
          <w:sz w:val="28"/>
          <w:szCs w:val="28"/>
        </w:rPr>
        <w:t xml:space="preserve">если новую запись надо добавить в 1 блок, т.е. </w:t>
      </w:r>
      <w:r w:rsidRPr="00673EFF">
        <w:rPr>
          <w:sz w:val="28"/>
          <w:szCs w:val="28"/>
          <w:lang w:val="en-US"/>
        </w:rPr>
        <w:t>v</w:t>
      </w:r>
      <w:r w:rsidRPr="00673EFF">
        <w:rPr>
          <w:sz w:val="28"/>
          <w:szCs w:val="28"/>
          <w:vertAlign w:val="subscript"/>
        </w:rPr>
        <w:t>1</w:t>
      </w:r>
      <w:r w:rsidRPr="00673EFF">
        <w:rPr>
          <w:sz w:val="28"/>
          <w:szCs w:val="28"/>
        </w:rPr>
        <w:t xml:space="preserve"> меньше, чем первая запись первого блока. Добавить запись в первый блок и изменить ключ в первой записи индекса;</w:t>
      </w:r>
    </w:p>
    <w:p w14:paraId="740E8146" w14:textId="52307159" w:rsidR="00673EFF" w:rsidRPr="00673EFF" w:rsidRDefault="00673EFF" w:rsidP="00673EFF">
      <w:pPr>
        <w:spacing w:line="276" w:lineRule="auto"/>
        <w:ind w:left="720"/>
        <w:rPr>
          <w:sz w:val="28"/>
          <w:szCs w:val="28"/>
          <w:lang w:val="en-RU"/>
        </w:rPr>
      </w:pPr>
      <w:r w:rsidRPr="00673EFF">
        <w:rPr>
          <w:sz w:val="28"/>
          <w:szCs w:val="28"/>
        </w:rPr>
        <w:t xml:space="preserve">если </w:t>
      </w:r>
      <w:r w:rsidRPr="00673EFF">
        <w:rPr>
          <w:sz w:val="28"/>
          <w:szCs w:val="28"/>
          <w:lang w:val="en-US"/>
        </w:rPr>
        <w:t>v</w:t>
      </w:r>
      <w:r w:rsidRPr="00673EFF">
        <w:rPr>
          <w:sz w:val="28"/>
          <w:szCs w:val="28"/>
          <w:vertAlign w:val="subscript"/>
        </w:rPr>
        <w:t>2</w:t>
      </w:r>
      <w:r w:rsidRPr="00673EFF">
        <w:rPr>
          <w:sz w:val="28"/>
          <w:szCs w:val="28"/>
        </w:rPr>
        <w:t>≤</w:t>
      </w:r>
      <w:r w:rsidRPr="00673EFF">
        <w:rPr>
          <w:sz w:val="28"/>
          <w:szCs w:val="28"/>
          <w:lang w:val="en-US"/>
        </w:rPr>
        <w:t>v</w:t>
      </w:r>
      <w:proofErr w:type="gramStart"/>
      <w:r w:rsidRPr="00673EFF">
        <w:rPr>
          <w:sz w:val="28"/>
          <w:szCs w:val="28"/>
          <w:vertAlign w:val="subscript"/>
        </w:rPr>
        <w:t xml:space="preserve">1 </w:t>
      </w:r>
      <w:r w:rsidRPr="00673EFF">
        <w:rPr>
          <w:sz w:val="28"/>
          <w:szCs w:val="28"/>
        </w:rPr>
        <w:t>,</w:t>
      </w:r>
      <w:proofErr w:type="gramEnd"/>
      <w:r w:rsidRPr="00673EFF">
        <w:rPr>
          <w:sz w:val="28"/>
          <w:szCs w:val="28"/>
        </w:rPr>
        <w:t xml:space="preserve"> и</w:t>
      </w:r>
      <w:r w:rsidRPr="00673EFF">
        <w:rPr>
          <w:sz w:val="28"/>
          <w:szCs w:val="28"/>
          <w:vertAlign w:val="subscript"/>
        </w:rPr>
        <w:t xml:space="preserve"> </w:t>
      </w:r>
      <w:r w:rsidRPr="00673EFF">
        <w:rPr>
          <w:sz w:val="28"/>
          <w:szCs w:val="28"/>
          <w:lang w:val="en-US"/>
        </w:rPr>
        <w:t>b</w:t>
      </w:r>
      <w:r w:rsidRPr="00673EFF">
        <w:rPr>
          <w:sz w:val="28"/>
          <w:szCs w:val="28"/>
          <w:vertAlign w:val="subscript"/>
        </w:rPr>
        <w:t>2</w:t>
      </w:r>
      <w:r w:rsidRPr="00673EFF">
        <w:rPr>
          <w:sz w:val="28"/>
          <w:szCs w:val="28"/>
        </w:rPr>
        <w:t xml:space="preserve"> не первый блок, тогда: если </w:t>
      </w:r>
      <w:r w:rsidRPr="00673EFF">
        <w:rPr>
          <w:sz w:val="28"/>
          <w:szCs w:val="28"/>
          <w:lang w:val="en-US"/>
        </w:rPr>
        <w:t>v</w:t>
      </w:r>
      <w:r w:rsidRPr="00673EFF">
        <w:rPr>
          <w:sz w:val="28"/>
          <w:szCs w:val="28"/>
          <w:vertAlign w:val="subscript"/>
        </w:rPr>
        <w:t>2</w:t>
      </w:r>
      <w:r w:rsidRPr="00673EFF">
        <w:rPr>
          <w:sz w:val="28"/>
          <w:szCs w:val="28"/>
        </w:rPr>
        <w:t>&lt;</w:t>
      </w:r>
      <w:r w:rsidRPr="00673EFF">
        <w:rPr>
          <w:sz w:val="28"/>
          <w:szCs w:val="28"/>
          <w:lang w:val="en-US"/>
        </w:rPr>
        <w:t>v</w:t>
      </w:r>
      <w:r w:rsidRPr="00673EFF">
        <w:rPr>
          <w:sz w:val="28"/>
          <w:szCs w:val="28"/>
          <w:vertAlign w:val="subscript"/>
        </w:rPr>
        <w:t>1</w:t>
      </w:r>
      <w:r w:rsidRPr="00673EFF">
        <w:rPr>
          <w:sz w:val="28"/>
          <w:szCs w:val="28"/>
        </w:rPr>
        <w:t xml:space="preserve"> (запись не будет первой) добавить запись в блок </w:t>
      </w:r>
      <w:r w:rsidRPr="00673EFF">
        <w:rPr>
          <w:sz w:val="28"/>
          <w:szCs w:val="28"/>
          <w:lang w:val="en-US"/>
        </w:rPr>
        <w:t>b</w:t>
      </w:r>
      <w:r w:rsidRPr="00673EFF">
        <w:rPr>
          <w:sz w:val="28"/>
          <w:szCs w:val="28"/>
          <w:vertAlign w:val="subscript"/>
        </w:rPr>
        <w:t xml:space="preserve">2 </w:t>
      </w:r>
      <w:r w:rsidRPr="00673EFF">
        <w:rPr>
          <w:sz w:val="28"/>
          <w:szCs w:val="28"/>
        </w:rPr>
        <w:t xml:space="preserve">, индекс не менять ( в начало среднего блока запись никогда не добавится ). Если </w:t>
      </w:r>
      <w:r w:rsidRPr="00673EFF">
        <w:rPr>
          <w:sz w:val="28"/>
          <w:szCs w:val="28"/>
          <w:lang w:val="en-US"/>
        </w:rPr>
        <w:t>v</w:t>
      </w:r>
      <w:r w:rsidRPr="00673EFF">
        <w:rPr>
          <w:sz w:val="28"/>
          <w:szCs w:val="28"/>
          <w:vertAlign w:val="subscript"/>
        </w:rPr>
        <w:t>2</w:t>
      </w:r>
      <w:r w:rsidRPr="00673EFF">
        <w:rPr>
          <w:sz w:val="28"/>
          <w:szCs w:val="28"/>
        </w:rPr>
        <w:t>=</w:t>
      </w:r>
      <w:r w:rsidRPr="00673EFF">
        <w:rPr>
          <w:sz w:val="28"/>
          <w:szCs w:val="28"/>
          <w:lang w:val="en-US"/>
        </w:rPr>
        <w:t>v</w:t>
      </w:r>
      <w:r w:rsidRPr="00673EFF">
        <w:rPr>
          <w:sz w:val="28"/>
          <w:szCs w:val="28"/>
          <w:vertAlign w:val="subscript"/>
        </w:rPr>
        <w:t>1</w:t>
      </w:r>
      <w:r w:rsidRPr="00673EFF">
        <w:rPr>
          <w:sz w:val="28"/>
          <w:szCs w:val="28"/>
        </w:rPr>
        <w:t xml:space="preserve">, то запись с ключом </w:t>
      </w:r>
      <w:r w:rsidRPr="00673EFF">
        <w:rPr>
          <w:sz w:val="28"/>
          <w:szCs w:val="28"/>
          <w:lang w:val="en-US"/>
        </w:rPr>
        <w:t>v</w:t>
      </w:r>
      <w:r w:rsidRPr="00673EFF">
        <w:rPr>
          <w:sz w:val="28"/>
          <w:szCs w:val="28"/>
          <w:vertAlign w:val="subscript"/>
        </w:rPr>
        <w:t xml:space="preserve">1 </w:t>
      </w:r>
      <w:r w:rsidRPr="00673EFF">
        <w:rPr>
          <w:sz w:val="28"/>
          <w:szCs w:val="28"/>
        </w:rPr>
        <w:t>уже есть, аварийный останов.</w:t>
      </w:r>
    </w:p>
    <w:p w14:paraId="18445DAD" w14:textId="2779493D" w:rsidR="00B61928" w:rsidRPr="00673EFF" w:rsidRDefault="00B61928" w:rsidP="009C3393">
      <w:pPr>
        <w:pStyle w:val="ListParagraph"/>
        <w:numPr>
          <w:ilvl w:val="0"/>
          <w:numId w:val="35"/>
        </w:numPr>
        <w:spacing w:line="276" w:lineRule="auto"/>
        <w:jc w:val="both"/>
        <w:rPr>
          <w:b/>
          <w:bCs/>
          <w:sz w:val="28"/>
          <w:szCs w:val="28"/>
        </w:rPr>
      </w:pPr>
      <w:r w:rsidRPr="00673EFF">
        <w:rPr>
          <w:b/>
          <w:bCs/>
          <w:sz w:val="28"/>
          <w:szCs w:val="28"/>
        </w:rPr>
        <w:t>Удалить запись (сортированный файл с незакрепленными записями и индексом).</w:t>
      </w:r>
    </w:p>
    <w:p w14:paraId="5A579704" w14:textId="77777777" w:rsidR="00673EFF" w:rsidRPr="00673EFF" w:rsidRDefault="00673EFF" w:rsidP="00673EFF">
      <w:pPr>
        <w:spacing w:line="276" w:lineRule="auto"/>
        <w:ind w:left="720"/>
        <w:rPr>
          <w:sz w:val="28"/>
          <w:szCs w:val="28"/>
          <w:lang w:val="en-RU"/>
        </w:rPr>
      </w:pPr>
      <w:r w:rsidRPr="00673EFF">
        <w:rPr>
          <w:b/>
          <w:bCs/>
          <w:sz w:val="28"/>
          <w:szCs w:val="28"/>
        </w:rPr>
        <w:t>Удалить</w:t>
      </w:r>
      <w:r w:rsidRPr="00673EFF">
        <w:rPr>
          <w:sz w:val="28"/>
          <w:szCs w:val="28"/>
        </w:rPr>
        <w:t xml:space="preserve"> (запись с ключом </w:t>
      </w:r>
      <w:r w:rsidRPr="00673EFF">
        <w:rPr>
          <w:sz w:val="28"/>
          <w:szCs w:val="28"/>
          <w:lang w:val="en-US"/>
        </w:rPr>
        <w:t>v</w:t>
      </w:r>
      <w:r w:rsidRPr="00673EFF">
        <w:rPr>
          <w:sz w:val="28"/>
          <w:szCs w:val="28"/>
          <w:vertAlign w:val="subscript"/>
        </w:rPr>
        <w:t>1</w:t>
      </w:r>
      <w:r w:rsidRPr="00673EFF">
        <w:rPr>
          <w:sz w:val="28"/>
          <w:szCs w:val="28"/>
        </w:rPr>
        <w:t>):</w:t>
      </w:r>
    </w:p>
    <w:p w14:paraId="6D49497F" w14:textId="77777777" w:rsidR="00673EFF" w:rsidRPr="00673EFF" w:rsidRDefault="00673EFF" w:rsidP="00673EFF">
      <w:pPr>
        <w:spacing w:line="276" w:lineRule="auto"/>
        <w:ind w:left="720"/>
        <w:rPr>
          <w:sz w:val="28"/>
          <w:szCs w:val="28"/>
          <w:lang w:val="en-RU"/>
        </w:rPr>
      </w:pPr>
      <w:r w:rsidRPr="00673EFF">
        <w:rPr>
          <w:sz w:val="28"/>
          <w:szCs w:val="28"/>
        </w:rPr>
        <w:t xml:space="preserve">найти запись с ключом </w:t>
      </w:r>
      <w:r w:rsidRPr="00673EFF">
        <w:rPr>
          <w:sz w:val="28"/>
          <w:szCs w:val="28"/>
          <w:lang w:val="en-US"/>
        </w:rPr>
        <w:t>v</w:t>
      </w:r>
      <w:r w:rsidRPr="00673EFF">
        <w:rPr>
          <w:sz w:val="28"/>
          <w:szCs w:val="28"/>
          <w:vertAlign w:val="subscript"/>
        </w:rPr>
        <w:t>1</w:t>
      </w:r>
      <w:r w:rsidRPr="00673EFF">
        <w:rPr>
          <w:sz w:val="28"/>
          <w:szCs w:val="28"/>
        </w:rPr>
        <w:t>. Если запись не найдена, то ошибка;</w:t>
      </w:r>
    </w:p>
    <w:p w14:paraId="72FB5DD5" w14:textId="27CBA60B" w:rsidR="00673EFF" w:rsidRPr="00673EFF" w:rsidRDefault="00673EFF" w:rsidP="00673EFF">
      <w:pPr>
        <w:spacing w:line="276" w:lineRule="auto"/>
        <w:ind w:left="720"/>
        <w:rPr>
          <w:sz w:val="28"/>
          <w:szCs w:val="28"/>
          <w:lang w:val="en-RU"/>
        </w:rPr>
      </w:pPr>
      <w:r w:rsidRPr="00673EFF">
        <w:rPr>
          <w:sz w:val="28"/>
          <w:szCs w:val="28"/>
        </w:rPr>
        <w:t xml:space="preserve">запись найдена, то удаление производится со сдвигом влево, начиная </w:t>
      </w:r>
      <w:proofErr w:type="gramStart"/>
      <w:r w:rsidRPr="00673EFF">
        <w:rPr>
          <w:sz w:val="28"/>
          <w:szCs w:val="28"/>
        </w:rPr>
        <w:t>с записи</w:t>
      </w:r>
      <w:proofErr w:type="gramEnd"/>
      <w:r w:rsidRPr="00673EFF">
        <w:rPr>
          <w:sz w:val="28"/>
          <w:szCs w:val="28"/>
        </w:rPr>
        <w:t xml:space="preserve"> следующей за удаленной. Установка бита свободен/занят последней записи в состояние свободен. Если удаляется первая запись в блоке, то корректируется индекс. Если после удаления блок полностью пустой, то вернуть блок в </w:t>
      </w:r>
      <w:r w:rsidRPr="00673EFF">
        <w:rPr>
          <w:sz w:val="28"/>
          <w:szCs w:val="28"/>
          <w:lang w:val="en-US"/>
        </w:rPr>
        <w:t>OS</w:t>
      </w:r>
      <w:r w:rsidRPr="00673EFF">
        <w:rPr>
          <w:sz w:val="28"/>
          <w:szCs w:val="28"/>
        </w:rPr>
        <w:t xml:space="preserve"> и удалить соответствующую </w:t>
      </w:r>
      <w:r w:rsidRPr="00673EFF">
        <w:rPr>
          <w:sz w:val="28"/>
          <w:szCs w:val="28"/>
        </w:rPr>
        <w:lastRenderedPageBreak/>
        <w:t xml:space="preserve">ему запись из индекса. Если она последняя и единственная, то блок главного файла вернуть в </w:t>
      </w:r>
      <w:r w:rsidRPr="00673EFF">
        <w:rPr>
          <w:sz w:val="28"/>
          <w:szCs w:val="28"/>
          <w:lang w:val="en-US"/>
        </w:rPr>
        <w:t>OS</w:t>
      </w:r>
      <w:r w:rsidRPr="00673EFF">
        <w:rPr>
          <w:sz w:val="28"/>
          <w:szCs w:val="28"/>
        </w:rPr>
        <w:t xml:space="preserve"> и удалить первую запись из индекса</w:t>
      </w:r>
    </w:p>
    <w:p w14:paraId="11CA6DE6" w14:textId="2AAE46B4" w:rsidR="00787564" w:rsidRPr="00673EFF" w:rsidRDefault="00787564" w:rsidP="009C3393">
      <w:pPr>
        <w:pStyle w:val="ListParagraph"/>
        <w:numPr>
          <w:ilvl w:val="0"/>
          <w:numId w:val="35"/>
        </w:numPr>
        <w:spacing w:line="276" w:lineRule="auto"/>
        <w:jc w:val="both"/>
        <w:rPr>
          <w:b/>
          <w:sz w:val="28"/>
          <w:szCs w:val="28"/>
        </w:rPr>
      </w:pPr>
      <w:r w:rsidRPr="009C3393">
        <w:rPr>
          <w:rFonts w:eastAsia="Batang"/>
          <w:b/>
          <w:kern w:val="2"/>
          <w:sz w:val="28"/>
          <w:szCs w:val="28"/>
        </w:rPr>
        <w:t>Организация сортированных файлов с закрепленными записями</w:t>
      </w:r>
    </w:p>
    <w:p w14:paraId="7ADB31F1" w14:textId="63B2F49B" w:rsidR="00673EFF" w:rsidRPr="00673EFF" w:rsidRDefault="00673EFF" w:rsidP="00673EFF">
      <w:pPr>
        <w:spacing w:line="276" w:lineRule="auto"/>
        <w:ind w:left="720"/>
        <w:jc w:val="both"/>
        <w:rPr>
          <w:bCs/>
          <w:sz w:val="28"/>
          <w:szCs w:val="28"/>
          <w:lang w:val="en-RU"/>
        </w:rPr>
      </w:pPr>
      <w:r w:rsidRPr="00673EFF">
        <w:rPr>
          <w:bCs/>
          <w:sz w:val="28"/>
          <w:szCs w:val="28"/>
        </w:rPr>
        <w:t>Если записи закреплены, то невозможно поддерживать их внутри блока в отсортированном порядке. Нет возможности даже гарантировать, что записи предыдущего блока предшествуют записям последующего блока (относительно некоторого ключа). В этом случае каждый блок главного файла, на который имеется ссылка в индексе, играет роль первого блока в цепочке блоков (аналогично участку в хешированных файлах). При включении записей в участок добавляются новые блоки, которые объединяются в цепочку. Кроме того, создается еще один пустой участок, в который будут включаться записи, предшествующие первому участку. В этом случае индекс никогда не изменяется. Первые записи каждого блока первоначального файла определяют распределение записей по участку. Это распределение остается неизменным пока участки не достигнут больших размеров и потребуется реорганизация файла.</w:t>
      </w:r>
    </w:p>
    <w:p w14:paraId="1DE6BEF0" w14:textId="2019765A" w:rsidR="00F53724" w:rsidRPr="00673EFF" w:rsidRDefault="00F53724" w:rsidP="009C3393">
      <w:pPr>
        <w:pStyle w:val="ListParagraph"/>
        <w:numPr>
          <w:ilvl w:val="0"/>
          <w:numId w:val="35"/>
        </w:numPr>
        <w:spacing w:line="276" w:lineRule="auto"/>
        <w:jc w:val="both"/>
        <w:rPr>
          <w:b/>
          <w:iCs/>
          <w:sz w:val="28"/>
          <w:szCs w:val="28"/>
        </w:rPr>
      </w:pPr>
      <w:r w:rsidRPr="00673EFF">
        <w:rPr>
          <w:b/>
          <w:iCs/>
          <w:sz w:val="28"/>
          <w:szCs w:val="28"/>
        </w:rPr>
        <w:t>Инициализация (сортированный файл с закрепленными записями и индексом).</w:t>
      </w:r>
    </w:p>
    <w:p w14:paraId="255D47F1" w14:textId="77777777" w:rsidR="00673EFF" w:rsidRPr="00673EFF" w:rsidRDefault="00673EFF" w:rsidP="00673EFF">
      <w:pPr>
        <w:spacing w:line="276" w:lineRule="auto"/>
        <w:ind w:left="720"/>
        <w:jc w:val="both"/>
        <w:rPr>
          <w:bCs/>
          <w:iCs/>
          <w:sz w:val="28"/>
          <w:szCs w:val="28"/>
          <w:lang w:val="en-RU"/>
        </w:rPr>
      </w:pPr>
      <w:r w:rsidRPr="00673EFF">
        <w:rPr>
          <w:b/>
          <w:bCs/>
          <w:iCs/>
          <w:sz w:val="28"/>
          <w:szCs w:val="28"/>
        </w:rPr>
        <w:t>Инициализация:</w:t>
      </w:r>
      <w:r w:rsidRPr="00673EFF">
        <w:rPr>
          <w:bCs/>
          <w:iCs/>
          <w:sz w:val="28"/>
          <w:szCs w:val="28"/>
        </w:rPr>
        <w:t xml:space="preserve"> процедура формирования файла индекса по первоначальному главному файлу называется – инициализацией.</w:t>
      </w:r>
    </w:p>
    <w:p w14:paraId="64E05C23" w14:textId="036668F3" w:rsidR="00F53724" w:rsidRDefault="00673EFF" w:rsidP="00673EFF">
      <w:pPr>
        <w:spacing w:line="276" w:lineRule="auto"/>
        <w:ind w:left="720"/>
        <w:jc w:val="both"/>
        <w:rPr>
          <w:bCs/>
          <w:iCs/>
          <w:sz w:val="28"/>
          <w:szCs w:val="28"/>
        </w:rPr>
      </w:pPr>
      <w:r w:rsidRPr="00673EFF">
        <w:rPr>
          <w:bCs/>
          <w:iCs/>
          <w:sz w:val="28"/>
          <w:szCs w:val="28"/>
        </w:rPr>
        <w:t xml:space="preserve">Для инициализации отсортируем файл и распределим его записи по блокам. При этом в каждом блоке выделим некоторое свободное пространство (несколько свободных </w:t>
      </w:r>
      <w:proofErr w:type="spellStart"/>
      <w:r w:rsidRPr="00673EFF">
        <w:rPr>
          <w:bCs/>
          <w:iCs/>
          <w:sz w:val="28"/>
          <w:szCs w:val="28"/>
        </w:rPr>
        <w:t>субблоков</w:t>
      </w:r>
      <w:proofErr w:type="spellEnd"/>
      <w:r w:rsidRPr="00673EFF">
        <w:rPr>
          <w:bCs/>
          <w:iCs/>
          <w:sz w:val="28"/>
          <w:szCs w:val="28"/>
        </w:rPr>
        <w:t xml:space="preserve">), которые при добавлении записи исключат на некоторое время рост цепочек в участках главного файла. Кроме того, предусмотрим один пустой блок в участке, предшествующем первому, куда будем помещать записи при расширении файла, и которые будут предшествовать записям первоначального файла. Создадим индекс для полученного файла, в том числе и для пустого блока. Запись в индексе для этого блока </w:t>
      </w:r>
      <w:proofErr w:type="gramStart"/>
      <w:r w:rsidRPr="00673EFF">
        <w:rPr>
          <w:bCs/>
          <w:iCs/>
          <w:sz w:val="28"/>
          <w:szCs w:val="28"/>
        </w:rPr>
        <w:t>должна  содержать</w:t>
      </w:r>
      <w:proofErr w:type="gramEnd"/>
      <w:r w:rsidRPr="00673EFF">
        <w:rPr>
          <w:bCs/>
          <w:iCs/>
          <w:sz w:val="28"/>
          <w:szCs w:val="28"/>
        </w:rPr>
        <w:t xml:space="preserve"> номер «пустого» блока и не содержать ключа.</w:t>
      </w:r>
    </w:p>
    <w:p w14:paraId="0AD4EEC0" w14:textId="25D7DF45" w:rsidR="0017653D" w:rsidRDefault="0017653D" w:rsidP="00673EFF">
      <w:pPr>
        <w:spacing w:line="276" w:lineRule="auto"/>
        <w:ind w:left="720"/>
        <w:jc w:val="both"/>
        <w:rPr>
          <w:bCs/>
          <w:iCs/>
          <w:sz w:val="28"/>
          <w:szCs w:val="28"/>
        </w:rPr>
      </w:pPr>
    </w:p>
    <w:p w14:paraId="4DCBEF21" w14:textId="77777777" w:rsidR="0017653D" w:rsidRPr="0017653D" w:rsidRDefault="0017653D" w:rsidP="0017653D">
      <w:pPr>
        <w:spacing w:line="276" w:lineRule="auto"/>
        <w:ind w:left="720"/>
        <w:jc w:val="both"/>
        <w:rPr>
          <w:bCs/>
          <w:iCs/>
          <w:sz w:val="28"/>
          <w:szCs w:val="28"/>
          <w:lang w:val="en-RU"/>
        </w:rPr>
      </w:pPr>
      <w:r w:rsidRPr="0017653D">
        <w:rPr>
          <w:b/>
          <w:bCs/>
          <w:iCs/>
          <w:sz w:val="28"/>
          <w:szCs w:val="28"/>
        </w:rPr>
        <w:t xml:space="preserve">Поиск </w:t>
      </w:r>
      <w:r w:rsidRPr="0017653D">
        <w:rPr>
          <w:bCs/>
          <w:iCs/>
          <w:sz w:val="28"/>
          <w:szCs w:val="28"/>
        </w:rPr>
        <w:t xml:space="preserve">(найти запись с ключом </w:t>
      </w:r>
      <w:r w:rsidRPr="0017653D">
        <w:rPr>
          <w:bCs/>
          <w:iCs/>
          <w:sz w:val="28"/>
          <w:szCs w:val="28"/>
          <w:lang w:val="en-US"/>
        </w:rPr>
        <w:t>v</w:t>
      </w:r>
      <w:proofErr w:type="gramStart"/>
      <w:r w:rsidRPr="0017653D">
        <w:rPr>
          <w:bCs/>
          <w:iCs/>
          <w:sz w:val="28"/>
          <w:szCs w:val="28"/>
          <w:vertAlign w:val="subscript"/>
        </w:rPr>
        <w:t>1</w:t>
      </w:r>
      <w:r w:rsidRPr="0017653D">
        <w:rPr>
          <w:bCs/>
          <w:iCs/>
          <w:sz w:val="28"/>
          <w:szCs w:val="28"/>
        </w:rPr>
        <w:t xml:space="preserve"> )</w:t>
      </w:r>
      <w:proofErr w:type="gramEnd"/>
      <w:r w:rsidRPr="0017653D">
        <w:rPr>
          <w:bCs/>
          <w:iCs/>
          <w:sz w:val="28"/>
          <w:szCs w:val="28"/>
        </w:rPr>
        <w:t>:</w:t>
      </w:r>
    </w:p>
    <w:p w14:paraId="23A1AC77" w14:textId="77777777" w:rsidR="0017653D" w:rsidRPr="0017653D" w:rsidRDefault="0017653D" w:rsidP="0017653D">
      <w:pPr>
        <w:spacing w:line="276" w:lineRule="auto"/>
        <w:ind w:left="720"/>
        <w:jc w:val="both"/>
        <w:rPr>
          <w:bCs/>
          <w:iCs/>
          <w:sz w:val="28"/>
          <w:szCs w:val="28"/>
          <w:lang w:val="en-RU"/>
        </w:rPr>
      </w:pPr>
      <w:r w:rsidRPr="0017653D">
        <w:rPr>
          <w:bCs/>
          <w:iCs/>
          <w:sz w:val="28"/>
          <w:szCs w:val="28"/>
        </w:rPr>
        <w:t xml:space="preserve">Найдем запись индекса, значение ключа которой покрывает требуемое значение ключа </w:t>
      </w:r>
      <w:r w:rsidRPr="0017653D">
        <w:rPr>
          <w:bCs/>
          <w:iCs/>
          <w:sz w:val="28"/>
          <w:szCs w:val="28"/>
          <w:lang w:val="en-US"/>
        </w:rPr>
        <w:t>v</w:t>
      </w:r>
      <w:r w:rsidRPr="0017653D">
        <w:rPr>
          <w:bCs/>
          <w:iCs/>
          <w:sz w:val="28"/>
          <w:szCs w:val="28"/>
          <w:vertAlign w:val="subscript"/>
        </w:rPr>
        <w:t>1</w:t>
      </w:r>
      <w:r w:rsidRPr="0017653D">
        <w:rPr>
          <w:bCs/>
          <w:iCs/>
          <w:sz w:val="28"/>
          <w:szCs w:val="28"/>
        </w:rPr>
        <w:t xml:space="preserve">. Если </w:t>
      </w:r>
      <w:r w:rsidRPr="0017653D">
        <w:rPr>
          <w:bCs/>
          <w:iCs/>
          <w:sz w:val="28"/>
          <w:szCs w:val="28"/>
          <w:lang w:val="en-US"/>
        </w:rPr>
        <w:t>v</w:t>
      </w:r>
      <w:r w:rsidRPr="0017653D">
        <w:rPr>
          <w:bCs/>
          <w:iCs/>
          <w:sz w:val="28"/>
          <w:szCs w:val="28"/>
          <w:vertAlign w:val="subscript"/>
        </w:rPr>
        <w:t>1</w:t>
      </w:r>
      <w:r w:rsidRPr="0017653D">
        <w:rPr>
          <w:bCs/>
          <w:iCs/>
          <w:sz w:val="28"/>
          <w:szCs w:val="28"/>
        </w:rPr>
        <w:t xml:space="preserve"> меньше, чем первое значение ключа в файле индекса (заметим, что первичный ключ находится только начиная со второй записи индекса), то требуемой записью индекса является первая запись. По указателю на блок (из индекса) читаем первый блок цепочки </w:t>
      </w:r>
      <w:r w:rsidRPr="0017653D">
        <w:rPr>
          <w:bCs/>
          <w:iCs/>
          <w:sz w:val="28"/>
          <w:szCs w:val="28"/>
        </w:rPr>
        <w:lastRenderedPageBreak/>
        <w:t xml:space="preserve">(участка). Чтобы найти ключ </w:t>
      </w:r>
      <w:r w:rsidRPr="0017653D">
        <w:rPr>
          <w:bCs/>
          <w:iCs/>
          <w:sz w:val="28"/>
          <w:szCs w:val="28"/>
          <w:lang w:val="en-US"/>
        </w:rPr>
        <w:t>v</w:t>
      </w:r>
      <w:r w:rsidRPr="0017653D">
        <w:rPr>
          <w:bCs/>
          <w:iCs/>
          <w:sz w:val="28"/>
          <w:szCs w:val="28"/>
          <w:vertAlign w:val="subscript"/>
        </w:rPr>
        <w:t>1</w:t>
      </w:r>
      <w:r w:rsidRPr="0017653D">
        <w:rPr>
          <w:bCs/>
          <w:iCs/>
          <w:sz w:val="28"/>
          <w:szCs w:val="28"/>
        </w:rPr>
        <w:t xml:space="preserve"> последовательно читаем блоки данного участка, соединенные в цепочку.</w:t>
      </w:r>
    </w:p>
    <w:p w14:paraId="1B2A53FE" w14:textId="77777777" w:rsidR="0017653D" w:rsidRPr="0017653D" w:rsidRDefault="0017653D" w:rsidP="0017653D">
      <w:pPr>
        <w:spacing w:line="276" w:lineRule="auto"/>
        <w:ind w:left="720"/>
        <w:jc w:val="both"/>
        <w:rPr>
          <w:bCs/>
          <w:iCs/>
          <w:sz w:val="28"/>
          <w:szCs w:val="28"/>
          <w:lang w:val="en-RU"/>
        </w:rPr>
      </w:pPr>
      <w:r w:rsidRPr="0017653D">
        <w:rPr>
          <w:b/>
          <w:bCs/>
          <w:iCs/>
          <w:sz w:val="28"/>
          <w:szCs w:val="28"/>
        </w:rPr>
        <w:t xml:space="preserve">Модификация </w:t>
      </w:r>
      <w:proofErr w:type="gramStart"/>
      <w:r w:rsidRPr="0017653D">
        <w:rPr>
          <w:bCs/>
          <w:iCs/>
          <w:sz w:val="28"/>
          <w:szCs w:val="28"/>
        </w:rPr>
        <w:t>( изменить</w:t>
      </w:r>
      <w:proofErr w:type="gramEnd"/>
      <w:r w:rsidRPr="0017653D">
        <w:rPr>
          <w:bCs/>
          <w:iCs/>
          <w:sz w:val="28"/>
          <w:szCs w:val="28"/>
        </w:rPr>
        <w:t xml:space="preserve"> запись с ключом </w:t>
      </w:r>
      <w:r w:rsidRPr="0017653D">
        <w:rPr>
          <w:bCs/>
          <w:iCs/>
          <w:sz w:val="28"/>
          <w:szCs w:val="28"/>
          <w:lang w:val="en-US"/>
        </w:rPr>
        <w:t>v</w:t>
      </w:r>
      <w:r w:rsidRPr="0017653D">
        <w:rPr>
          <w:bCs/>
          <w:iCs/>
          <w:sz w:val="28"/>
          <w:szCs w:val="28"/>
          <w:vertAlign w:val="subscript"/>
        </w:rPr>
        <w:t>1</w:t>
      </w:r>
      <w:r w:rsidRPr="0017653D">
        <w:rPr>
          <w:bCs/>
          <w:iCs/>
          <w:sz w:val="28"/>
          <w:szCs w:val="28"/>
        </w:rPr>
        <w:t xml:space="preserve"> ):</w:t>
      </w:r>
    </w:p>
    <w:p w14:paraId="41E4E774" w14:textId="77777777" w:rsidR="0017653D" w:rsidRPr="0017653D" w:rsidRDefault="0017653D" w:rsidP="0017653D">
      <w:pPr>
        <w:spacing w:line="276" w:lineRule="auto"/>
        <w:ind w:left="720"/>
        <w:jc w:val="both"/>
        <w:rPr>
          <w:bCs/>
          <w:iCs/>
          <w:sz w:val="28"/>
          <w:szCs w:val="28"/>
          <w:lang w:val="en-RU"/>
        </w:rPr>
      </w:pPr>
      <w:r w:rsidRPr="0017653D">
        <w:rPr>
          <w:bCs/>
          <w:iCs/>
          <w:sz w:val="28"/>
          <w:szCs w:val="28"/>
        </w:rPr>
        <w:t>Выполняется аналогично предыдущей организации файла.</w:t>
      </w:r>
    </w:p>
    <w:p w14:paraId="25925360" w14:textId="77777777" w:rsidR="0017653D" w:rsidRPr="0017653D" w:rsidRDefault="0017653D" w:rsidP="0017653D">
      <w:pPr>
        <w:spacing w:line="276" w:lineRule="auto"/>
        <w:ind w:left="720"/>
        <w:jc w:val="both"/>
        <w:rPr>
          <w:bCs/>
          <w:iCs/>
          <w:sz w:val="28"/>
          <w:szCs w:val="28"/>
          <w:lang w:val="en-RU"/>
        </w:rPr>
      </w:pPr>
      <w:r w:rsidRPr="0017653D">
        <w:rPr>
          <w:b/>
          <w:bCs/>
          <w:iCs/>
          <w:sz w:val="28"/>
          <w:szCs w:val="28"/>
        </w:rPr>
        <w:t>Включение</w:t>
      </w:r>
      <w:r w:rsidRPr="0017653D">
        <w:rPr>
          <w:bCs/>
          <w:iCs/>
          <w:sz w:val="28"/>
          <w:szCs w:val="28"/>
        </w:rPr>
        <w:t xml:space="preserve"> (добавить запись с ключом </w:t>
      </w:r>
      <w:r w:rsidRPr="0017653D">
        <w:rPr>
          <w:bCs/>
          <w:iCs/>
          <w:sz w:val="28"/>
          <w:szCs w:val="28"/>
          <w:lang w:val="en-US"/>
        </w:rPr>
        <w:t>v</w:t>
      </w:r>
      <w:proofErr w:type="gramStart"/>
      <w:r w:rsidRPr="0017653D">
        <w:rPr>
          <w:bCs/>
          <w:iCs/>
          <w:sz w:val="28"/>
          <w:szCs w:val="28"/>
          <w:vertAlign w:val="subscript"/>
        </w:rPr>
        <w:t>1</w:t>
      </w:r>
      <w:r w:rsidRPr="0017653D">
        <w:rPr>
          <w:bCs/>
          <w:iCs/>
          <w:sz w:val="28"/>
          <w:szCs w:val="28"/>
        </w:rPr>
        <w:t xml:space="preserve"> )</w:t>
      </w:r>
      <w:proofErr w:type="gramEnd"/>
      <w:r w:rsidRPr="0017653D">
        <w:rPr>
          <w:bCs/>
          <w:iCs/>
          <w:sz w:val="28"/>
          <w:szCs w:val="28"/>
        </w:rPr>
        <w:t>:</w:t>
      </w:r>
    </w:p>
    <w:p w14:paraId="799562BD" w14:textId="77777777" w:rsidR="0017653D" w:rsidRPr="0017653D" w:rsidRDefault="0017653D" w:rsidP="0017653D">
      <w:pPr>
        <w:spacing w:line="276" w:lineRule="auto"/>
        <w:ind w:left="720"/>
        <w:jc w:val="both"/>
        <w:rPr>
          <w:bCs/>
          <w:iCs/>
          <w:sz w:val="28"/>
          <w:szCs w:val="28"/>
          <w:lang w:val="en-RU"/>
        </w:rPr>
      </w:pPr>
      <w:r w:rsidRPr="0017653D">
        <w:rPr>
          <w:bCs/>
          <w:iCs/>
          <w:sz w:val="28"/>
          <w:szCs w:val="28"/>
        </w:rPr>
        <w:t>Поиск участка (</w:t>
      </w:r>
      <w:r w:rsidRPr="0017653D">
        <w:rPr>
          <w:bCs/>
          <w:iCs/>
          <w:sz w:val="28"/>
          <w:szCs w:val="28"/>
          <w:lang w:val="en-US"/>
        </w:rPr>
        <w:t>v</w:t>
      </w:r>
      <w:proofErr w:type="gramStart"/>
      <w:r w:rsidRPr="0017653D">
        <w:rPr>
          <w:bCs/>
          <w:iCs/>
          <w:sz w:val="28"/>
          <w:szCs w:val="28"/>
          <w:vertAlign w:val="subscript"/>
        </w:rPr>
        <w:t>2</w:t>
      </w:r>
      <w:r w:rsidRPr="0017653D">
        <w:rPr>
          <w:bCs/>
          <w:iCs/>
          <w:sz w:val="28"/>
          <w:szCs w:val="28"/>
        </w:rPr>
        <w:t>,</w:t>
      </w:r>
      <w:r w:rsidRPr="0017653D">
        <w:rPr>
          <w:bCs/>
          <w:iCs/>
          <w:sz w:val="28"/>
          <w:szCs w:val="28"/>
          <w:lang w:val="en-US"/>
        </w:rPr>
        <w:t>b</w:t>
      </w:r>
      <w:proofErr w:type="gramEnd"/>
      <w:r w:rsidRPr="0017653D">
        <w:rPr>
          <w:bCs/>
          <w:iCs/>
          <w:sz w:val="28"/>
          <w:szCs w:val="28"/>
          <w:vertAlign w:val="subscript"/>
        </w:rPr>
        <w:t>2</w:t>
      </w:r>
      <w:r w:rsidRPr="0017653D">
        <w:rPr>
          <w:bCs/>
          <w:iCs/>
          <w:sz w:val="28"/>
          <w:szCs w:val="28"/>
        </w:rPr>
        <w:t xml:space="preserve">) по ключу v1. Последовательно прочитать блоки участка, с целью найти свободное место. Если свободного </w:t>
      </w:r>
      <w:proofErr w:type="spellStart"/>
      <w:r w:rsidRPr="0017653D">
        <w:rPr>
          <w:bCs/>
          <w:iCs/>
          <w:sz w:val="28"/>
          <w:szCs w:val="28"/>
        </w:rPr>
        <w:t>субблока</w:t>
      </w:r>
      <w:proofErr w:type="spellEnd"/>
      <w:r w:rsidRPr="0017653D">
        <w:rPr>
          <w:bCs/>
          <w:iCs/>
          <w:sz w:val="28"/>
          <w:szCs w:val="28"/>
        </w:rPr>
        <w:t xml:space="preserve"> нет, то получить из OS пустой блок и добавить его в конец участка (пояснить). Включим новую запись в новый блок.</w:t>
      </w:r>
    </w:p>
    <w:p w14:paraId="72F9D6D5" w14:textId="77777777" w:rsidR="0017653D" w:rsidRPr="0017653D" w:rsidRDefault="0017653D" w:rsidP="0017653D">
      <w:pPr>
        <w:spacing w:line="276" w:lineRule="auto"/>
        <w:ind w:left="720"/>
        <w:jc w:val="both"/>
        <w:rPr>
          <w:bCs/>
          <w:iCs/>
          <w:sz w:val="28"/>
          <w:szCs w:val="28"/>
          <w:lang w:val="en-RU"/>
        </w:rPr>
      </w:pPr>
      <w:r w:rsidRPr="0017653D">
        <w:rPr>
          <w:b/>
          <w:bCs/>
          <w:iCs/>
          <w:sz w:val="28"/>
          <w:szCs w:val="28"/>
        </w:rPr>
        <w:t>Удаление (</w:t>
      </w:r>
      <w:r w:rsidRPr="0017653D">
        <w:rPr>
          <w:bCs/>
          <w:iCs/>
          <w:sz w:val="28"/>
          <w:szCs w:val="28"/>
        </w:rPr>
        <w:t xml:space="preserve">удалить запись с ключом </w:t>
      </w:r>
      <w:r w:rsidRPr="0017653D">
        <w:rPr>
          <w:bCs/>
          <w:iCs/>
          <w:sz w:val="28"/>
          <w:szCs w:val="28"/>
          <w:lang w:val="en-US"/>
        </w:rPr>
        <w:t>v</w:t>
      </w:r>
      <w:r w:rsidRPr="0017653D">
        <w:rPr>
          <w:bCs/>
          <w:iCs/>
          <w:sz w:val="28"/>
          <w:szCs w:val="28"/>
          <w:vertAlign w:val="subscript"/>
        </w:rPr>
        <w:t>1</w:t>
      </w:r>
      <w:r w:rsidRPr="0017653D">
        <w:rPr>
          <w:bCs/>
          <w:iCs/>
          <w:sz w:val="28"/>
          <w:szCs w:val="28"/>
        </w:rPr>
        <w:t>):</w:t>
      </w:r>
    </w:p>
    <w:p w14:paraId="75B3920D" w14:textId="77777777" w:rsidR="0017653D" w:rsidRPr="0017653D" w:rsidRDefault="0017653D" w:rsidP="0017653D">
      <w:pPr>
        <w:spacing w:line="276" w:lineRule="auto"/>
        <w:ind w:left="720"/>
        <w:jc w:val="both"/>
        <w:rPr>
          <w:bCs/>
          <w:iCs/>
          <w:sz w:val="28"/>
          <w:szCs w:val="28"/>
          <w:lang w:val="en-RU"/>
        </w:rPr>
      </w:pPr>
      <w:r w:rsidRPr="0017653D">
        <w:rPr>
          <w:bCs/>
          <w:iCs/>
          <w:sz w:val="28"/>
          <w:szCs w:val="28"/>
        </w:rPr>
        <w:t xml:space="preserve">Найти запись с ключом </w:t>
      </w:r>
      <w:r w:rsidRPr="0017653D">
        <w:rPr>
          <w:bCs/>
          <w:iCs/>
          <w:sz w:val="28"/>
          <w:szCs w:val="28"/>
          <w:lang w:val="en-US"/>
        </w:rPr>
        <w:t>v</w:t>
      </w:r>
      <w:proofErr w:type="gramStart"/>
      <w:r w:rsidRPr="0017653D">
        <w:rPr>
          <w:bCs/>
          <w:iCs/>
          <w:sz w:val="28"/>
          <w:szCs w:val="28"/>
          <w:vertAlign w:val="subscript"/>
        </w:rPr>
        <w:t xml:space="preserve">1 </w:t>
      </w:r>
      <w:r w:rsidRPr="0017653D">
        <w:rPr>
          <w:bCs/>
          <w:iCs/>
          <w:sz w:val="28"/>
          <w:szCs w:val="28"/>
        </w:rPr>
        <w:t>.</w:t>
      </w:r>
      <w:proofErr w:type="gramEnd"/>
      <w:r w:rsidRPr="0017653D">
        <w:rPr>
          <w:bCs/>
          <w:iCs/>
          <w:sz w:val="28"/>
          <w:szCs w:val="28"/>
        </w:rPr>
        <w:t xml:space="preserve"> Если запись не найдена, то ошибка, аварийное завершение. Если запись найдена, то установка бита удален в состояние «1» (запись удалена). Бит свободен/занят оставить в состоянии «занят».</w:t>
      </w:r>
    </w:p>
    <w:p w14:paraId="659D1149" w14:textId="77777777" w:rsidR="0017653D" w:rsidRPr="00673EFF" w:rsidRDefault="0017653D" w:rsidP="00673EFF">
      <w:pPr>
        <w:spacing w:line="276" w:lineRule="auto"/>
        <w:ind w:left="720"/>
        <w:jc w:val="both"/>
        <w:rPr>
          <w:bCs/>
          <w:iCs/>
          <w:sz w:val="28"/>
          <w:szCs w:val="28"/>
          <w:lang w:val="en-RU"/>
        </w:rPr>
      </w:pPr>
    </w:p>
    <w:sectPr w:rsidR="0017653D" w:rsidRPr="00673E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2"/>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2" w15:restartNumberingAfterBreak="0">
    <w:nsid w:val="0000000C"/>
    <w:multiLevelType w:val="singleLevel"/>
    <w:tmpl w:val="0000000C"/>
    <w:name w:val="WW8Num12"/>
    <w:lvl w:ilvl="0">
      <w:start w:val="1"/>
      <w:numFmt w:val="lowerLetter"/>
      <w:lvlText w:val="%1)"/>
      <w:lvlJc w:val="left"/>
      <w:pPr>
        <w:tabs>
          <w:tab w:val="num" w:pos="360"/>
        </w:tabs>
        <w:ind w:left="360" w:hanging="360"/>
      </w:pPr>
    </w:lvl>
  </w:abstractNum>
  <w:abstractNum w:abstractNumId="3" w15:restartNumberingAfterBreak="0">
    <w:nsid w:val="00000010"/>
    <w:multiLevelType w:val="singleLevel"/>
    <w:tmpl w:val="00000010"/>
    <w:name w:val="WW8Num16"/>
    <w:lvl w:ilvl="0">
      <w:start w:val="1"/>
      <w:numFmt w:val="decimal"/>
      <w:lvlText w:val="%1)"/>
      <w:lvlJc w:val="left"/>
      <w:pPr>
        <w:tabs>
          <w:tab w:val="num" w:pos="360"/>
        </w:tabs>
        <w:ind w:left="360" w:hanging="360"/>
      </w:pPr>
    </w:lvl>
  </w:abstractNum>
  <w:abstractNum w:abstractNumId="4" w15:restartNumberingAfterBreak="0">
    <w:nsid w:val="00000013"/>
    <w:multiLevelType w:val="singleLevel"/>
    <w:tmpl w:val="00000013"/>
    <w:name w:val="WW8Num19"/>
    <w:lvl w:ilvl="0">
      <w:start w:val="1"/>
      <w:numFmt w:val="decimal"/>
      <w:lvlText w:val="%1."/>
      <w:lvlJc w:val="left"/>
      <w:pPr>
        <w:tabs>
          <w:tab w:val="num" w:pos="360"/>
        </w:tabs>
        <w:ind w:left="360" w:hanging="360"/>
      </w:pPr>
    </w:lvl>
  </w:abstractNum>
  <w:abstractNum w:abstractNumId="5" w15:restartNumberingAfterBreak="0">
    <w:nsid w:val="00000021"/>
    <w:multiLevelType w:val="singleLevel"/>
    <w:tmpl w:val="00000021"/>
    <w:name w:val="WW8Num33"/>
    <w:lvl w:ilvl="0">
      <w:start w:val="1"/>
      <w:numFmt w:val="decimal"/>
      <w:lvlText w:val="%1)"/>
      <w:lvlJc w:val="left"/>
      <w:pPr>
        <w:tabs>
          <w:tab w:val="num" w:pos="360"/>
        </w:tabs>
        <w:ind w:left="360" w:hanging="360"/>
      </w:pPr>
    </w:lvl>
  </w:abstractNum>
  <w:abstractNum w:abstractNumId="6" w15:restartNumberingAfterBreak="0">
    <w:nsid w:val="00000022"/>
    <w:multiLevelType w:val="multilevel"/>
    <w:tmpl w:val="CCC66886"/>
    <w:name w:val="WW8Num34"/>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00000023"/>
    <w:multiLevelType w:val="singleLevel"/>
    <w:tmpl w:val="DBF01318"/>
    <w:name w:val="WW8Num35"/>
    <w:lvl w:ilvl="0">
      <w:start w:val="2"/>
      <w:numFmt w:val="decimal"/>
      <w:lvlText w:val="%1."/>
      <w:lvlJc w:val="left"/>
      <w:pPr>
        <w:tabs>
          <w:tab w:val="num" w:pos="360"/>
        </w:tabs>
        <w:ind w:left="360" w:hanging="360"/>
      </w:pPr>
      <w:rPr>
        <w:rFonts w:hint="default"/>
      </w:rPr>
    </w:lvl>
  </w:abstractNum>
  <w:abstractNum w:abstractNumId="8" w15:restartNumberingAfterBreak="0">
    <w:nsid w:val="00000024"/>
    <w:multiLevelType w:val="singleLevel"/>
    <w:tmpl w:val="00000024"/>
    <w:name w:val="WW8Num36"/>
    <w:lvl w:ilvl="0">
      <w:start w:val="1"/>
      <w:numFmt w:val="bullet"/>
      <w:lvlText w:val=""/>
      <w:lvlJc w:val="left"/>
      <w:pPr>
        <w:tabs>
          <w:tab w:val="num" w:pos="984"/>
        </w:tabs>
        <w:ind w:left="984" w:hanging="284"/>
      </w:pPr>
      <w:rPr>
        <w:rFonts w:ascii="Symbol" w:hAnsi="Symbol"/>
        <w:b w:val="0"/>
        <w:i w:val="0"/>
      </w:rPr>
    </w:lvl>
  </w:abstractNum>
  <w:abstractNum w:abstractNumId="9" w15:restartNumberingAfterBreak="0">
    <w:nsid w:val="00000028"/>
    <w:multiLevelType w:val="singleLevel"/>
    <w:tmpl w:val="DE74B750"/>
    <w:name w:val="WW8Num40"/>
    <w:lvl w:ilvl="0">
      <w:start w:val="1"/>
      <w:numFmt w:val="decimal"/>
      <w:lvlText w:val="%1."/>
      <w:lvlJc w:val="left"/>
      <w:pPr>
        <w:tabs>
          <w:tab w:val="num" w:pos="720"/>
        </w:tabs>
        <w:ind w:left="720" w:hanging="360"/>
      </w:pPr>
    </w:lvl>
  </w:abstractNum>
  <w:abstractNum w:abstractNumId="10" w15:restartNumberingAfterBreak="0">
    <w:nsid w:val="0000002D"/>
    <w:multiLevelType w:val="multilevel"/>
    <w:tmpl w:val="0000002D"/>
    <w:name w:val="WW8Num45"/>
    <w:lvl w:ilvl="0">
      <w:start w:val="1"/>
      <w:numFmt w:val="lowerLetter"/>
      <w:lvlText w:val="%1)"/>
      <w:lvlJc w:val="left"/>
      <w:pPr>
        <w:tabs>
          <w:tab w:val="num" w:pos="360"/>
        </w:tabs>
        <w:ind w:left="360" w:hanging="360"/>
      </w:pPr>
    </w:lvl>
    <w:lvl w:ilvl="1">
      <w:start w:val="1"/>
      <w:numFmt w:val="bullet"/>
      <w:lvlText w:val=""/>
      <w:lvlJc w:val="left"/>
      <w:pPr>
        <w:tabs>
          <w:tab w:val="num" w:pos="1364"/>
        </w:tabs>
        <w:ind w:left="1364" w:hanging="284"/>
      </w:pPr>
      <w:rPr>
        <w:rFonts w:ascii="Symbol" w:hAnsi="Symbol" w:cs="Courier New"/>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1" w15:restartNumberingAfterBreak="0">
    <w:nsid w:val="00000030"/>
    <w:multiLevelType w:val="singleLevel"/>
    <w:tmpl w:val="6004EFD4"/>
    <w:name w:val="WW8Num48"/>
    <w:lvl w:ilvl="0">
      <w:start w:val="8"/>
      <w:numFmt w:val="decimal"/>
      <w:lvlText w:val="%1."/>
      <w:lvlJc w:val="left"/>
      <w:pPr>
        <w:tabs>
          <w:tab w:val="num" w:pos="360"/>
        </w:tabs>
        <w:ind w:left="360" w:hanging="360"/>
      </w:pPr>
      <w:rPr>
        <w:rFonts w:hint="default"/>
      </w:rPr>
    </w:lvl>
  </w:abstractNum>
  <w:abstractNum w:abstractNumId="12" w15:restartNumberingAfterBreak="0">
    <w:nsid w:val="00000032"/>
    <w:multiLevelType w:val="singleLevel"/>
    <w:tmpl w:val="00000032"/>
    <w:name w:val="WW8Num50"/>
    <w:lvl w:ilvl="0">
      <w:start w:val="1"/>
      <w:numFmt w:val="lowerLetter"/>
      <w:lvlText w:val="%1)"/>
      <w:lvlJc w:val="left"/>
      <w:pPr>
        <w:tabs>
          <w:tab w:val="num" w:pos="360"/>
        </w:tabs>
        <w:ind w:left="360" w:hanging="360"/>
      </w:pPr>
    </w:lvl>
  </w:abstractNum>
  <w:abstractNum w:abstractNumId="13" w15:restartNumberingAfterBreak="0">
    <w:nsid w:val="00000034"/>
    <w:multiLevelType w:val="singleLevel"/>
    <w:tmpl w:val="00000034"/>
    <w:name w:val="WW8Num52"/>
    <w:lvl w:ilvl="0">
      <w:start w:val="1"/>
      <w:numFmt w:val="decimal"/>
      <w:lvlText w:val="%1)"/>
      <w:lvlJc w:val="left"/>
      <w:pPr>
        <w:tabs>
          <w:tab w:val="num" w:pos="720"/>
        </w:tabs>
        <w:ind w:left="720" w:hanging="360"/>
      </w:pPr>
    </w:lvl>
  </w:abstractNum>
  <w:abstractNum w:abstractNumId="14" w15:restartNumberingAfterBreak="0">
    <w:nsid w:val="00000036"/>
    <w:multiLevelType w:val="singleLevel"/>
    <w:tmpl w:val="C45CAFAE"/>
    <w:name w:val="WW8Num54"/>
    <w:lvl w:ilvl="0">
      <w:start w:val="3"/>
      <w:numFmt w:val="decimal"/>
      <w:lvlText w:val="%1."/>
      <w:lvlJc w:val="left"/>
      <w:pPr>
        <w:tabs>
          <w:tab w:val="num" w:pos="360"/>
        </w:tabs>
        <w:ind w:left="360" w:hanging="360"/>
      </w:pPr>
      <w:rPr>
        <w:rFonts w:hint="default"/>
      </w:rPr>
    </w:lvl>
  </w:abstractNum>
  <w:abstractNum w:abstractNumId="15" w15:restartNumberingAfterBreak="0">
    <w:nsid w:val="00000042"/>
    <w:multiLevelType w:val="multilevel"/>
    <w:tmpl w:val="CE4CF0AA"/>
    <w:name w:val="WW8Num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2"/>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00000043"/>
    <w:multiLevelType w:val="singleLevel"/>
    <w:tmpl w:val="E0E41350"/>
    <w:name w:val="WW8Num67"/>
    <w:lvl w:ilvl="0">
      <w:start w:val="1"/>
      <w:numFmt w:val="decimal"/>
      <w:lvlText w:val="%1."/>
      <w:lvlJc w:val="left"/>
      <w:pPr>
        <w:tabs>
          <w:tab w:val="num" w:pos="360"/>
        </w:tabs>
        <w:ind w:left="360" w:hanging="360"/>
      </w:pPr>
      <w:rPr>
        <w:rFonts w:hint="default"/>
      </w:rPr>
    </w:lvl>
  </w:abstractNum>
  <w:abstractNum w:abstractNumId="17" w15:restartNumberingAfterBreak="0">
    <w:nsid w:val="00000047"/>
    <w:multiLevelType w:val="singleLevel"/>
    <w:tmpl w:val="00000047"/>
    <w:name w:val="WW8Num71"/>
    <w:lvl w:ilvl="0">
      <w:start w:val="7"/>
      <w:numFmt w:val="decimal"/>
      <w:lvlText w:val="%1."/>
      <w:lvlJc w:val="left"/>
      <w:pPr>
        <w:tabs>
          <w:tab w:val="num" w:pos="360"/>
        </w:tabs>
        <w:ind w:left="360" w:hanging="360"/>
      </w:pPr>
    </w:lvl>
  </w:abstractNum>
  <w:abstractNum w:abstractNumId="18" w15:restartNumberingAfterBreak="0">
    <w:nsid w:val="00000048"/>
    <w:multiLevelType w:val="singleLevel"/>
    <w:tmpl w:val="00000048"/>
    <w:name w:val="WW8Num72"/>
    <w:lvl w:ilvl="0">
      <w:start w:val="1"/>
      <w:numFmt w:val="lowerLetter"/>
      <w:lvlText w:val="%1)"/>
      <w:lvlJc w:val="left"/>
      <w:pPr>
        <w:tabs>
          <w:tab w:val="num" w:pos="360"/>
        </w:tabs>
        <w:ind w:left="360" w:hanging="360"/>
      </w:pPr>
    </w:lvl>
  </w:abstractNum>
  <w:abstractNum w:abstractNumId="19" w15:restartNumberingAfterBreak="0">
    <w:nsid w:val="0000004F"/>
    <w:multiLevelType w:val="singleLevel"/>
    <w:tmpl w:val="0000004F"/>
    <w:name w:val="WW8Num79"/>
    <w:lvl w:ilvl="0">
      <w:start w:val="1"/>
      <w:numFmt w:val="bullet"/>
      <w:lvlText w:val=""/>
      <w:lvlJc w:val="left"/>
      <w:pPr>
        <w:tabs>
          <w:tab w:val="num" w:pos="624"/>
        </w:tabs>
        <w:ind w:left="624" w:hanging="284"/>
      </w:pPr>
      <w:rPr>
        <w:rFonts w:ascii="Symbol" w:hAnsi="Symbol"/>
        <w:b w:val="0"/>
        <w:i w:val="0"/>
      </w:rPr>
    </w:lvl>
  </w:abstractNum>
  <w:abstractNum w:abstractNumId="20" w15:restartNumberingAfterBreak="0">
    <w:nsid w:val="00000055"/>
    <w:multiLevelType w:val="singleLevel"/>
    <w:tmpl w:val="00000055"/>
    <w:name w:val="WW8Num85"/>
    <w:lvl w:ilvl="0">
      <w:start w:val="1"/>
      <w:numFmt w:val="lowerLetter"/>
      <w:lvlText w:val="%1)"/>
      <w:lvlJc w:val="left"/>
      <w:pPr>
        <w:tabs>
          <w:tab w:val="num" w:pos="360"/>
        </w:tabs>
        <w:ind w:left="360" w:hanging="360"/>
      </w:pPr>
    </w:lvl>
  </w:abstractNum>
  <w:abstractNum w:abstractNumId="21" w15:restartNumberingAfterBreak="0">
    <w:nsid w:val="00000059"/>
    <w:multiLevelType w:val="singleLevel"/>
    <w:tmpl w:val="00000059"/>
    <w:name w:val="WW8Num89"/>
    <w:lvl w:ilvl="0">
      <w:start w:val="1"/>
      <w:numFmt w:val="lowerLetter"/>
      <w:lvlText w:val="%1)"/>
      <w:lvlJc w:val="left"/>
      <w:pPr>
        <w:tabs>
          <w:tab w:val="num" w:pos="720"/>
        </w:tabs>
        <w:ind w:left="720" w:hanging="360"/>
      </w:pPr>
    </w:lvl>
  </w:abstractNum>
  <w:abstractNum w:abstractNumId="22" w15:restartNumberingAfterBreak="0">
    <w:nsid w:val="0000005B"/>
    <w:multiLevelType w:val="singleLevel"/>
    <w:tmpl w:val="0000005B"/>
    <w:name w:val="WW8Num91"/>
    <w:lvl w:ilvl="0">
      <w:start w:val="4"/>
      <w:numFmt w:val="decimal"/>
      <w:lvlText w:val="%1."/>
      <w:lvlJc w:val="left"/>
      <w:pPr>
        <w:tabs>
          <w:tab w:val="num" w:pos="360"/>
        </w:tabs>
        <w:ind w:left="360" w:hanging="360"/>
      </w:pPr>
    </w:lvl>
  </w:abstractNum>
  <w:abstractNum w:abstractNumId="23" w15:restartNumberingAfterBreak="0">
    <w:nsid w:val="00000069"/>
    <w:multiLevelType w:val="singleLevel"/>
    <w:tmpl w:val="00000069"/>
    <w:name w:val="WW8Num105"/>
    <w:lvl w:ilvl="0">
      <w:start w:val="3"/>
      <w:numFmt w:val="decimal"/>
      <w:lvlText w:val="%1."/>
      <w:lvlJc w:val="left"/>
      <w:pPr>
        <w:tabs>
          <w:tab w:val="num" w:pos="720"/>
        </w:tabs>
        <w:ind w:left="720" w:hanging="720"/>
      </w:pPr>
    </w:lvl>
  </w:abstractNum>
  <w:abstractNum w:abstractNumId="24" w15:restartNumberingAfterBreak="0">
    <w:nsid w:val="0000006D"/>
    <w:multiLevelType w:val="singleLevel"/>
    <w:tmpl w:val="0000006D"/>
    <w:name w:val="WW8Num109"/>
    <w:lvl w:ilvl="0">
      <w:start w:val="3"/>
      <w:numFmt w:val="lowerLetter"/>
      <w:lvlText w:val="%1)"/>
      <w:lvlJc w:val="left"/>
      <w:pPr>
        <w:tabs>
          <w:tab w:val="num" w:pos="360"/>
        </w:tabs>
        <w:ind w:left="360" w:hanging="360"/>
      </w:pPr>
    </w:lvl>
  </w:abstractNum>
  <w:abstractNum w:abstractNumId="25" w15:restartNumberingAfterBreak="0">
    <w:nsid w:val="0000006F"/>
    <w:multiLevelType w:val="singleLevel"/>
    <w:tmpl w:val="0000006F"/>
    <w:name w:val="WW8Num111"/>
    <w:lvl w:ilvl="0">
      <w:start w:val="1"/>
      <w:numFmt w:val="lowerLetter"/>
      <w:lvlText w:val="%1)"/>
      <w:lvlJc w:val="left"/>
      <w:pPr>
        <w:tabs>
          <w:tab w:val="num" w:pos="360"/>
        </w:tabs>
        <w:ind w:left="360" w:hanging="360"/>
      </w:pPr>
    </w:lvl>
  </w:abstractNum>
  <w:abstractNum w:abstractNumId="26" w15:restartNumberingAfterBreak="0">
    <w:nsid w:val="00000070"/>
    <w:multiLevelType w:val="singleLevel"/>
    <w:tmpl w:val="00000070"/>
    <w:name w:val="WW8Num112"/>
    <w:lvl w:ilvl="0">
      <w:start w:val="1"/>
      <w:numFmt w:val="decimal"/>
      <w:lvlText w:val="%1)"/>
      <w:lvlJc w:val="left"/>
      <w:pPr>
        <w:tabs>
          <w:tab w:val="num" w:pos="720"/>
        </w:tabs>
        <w:ind w:left="720" w:hanging="360"/>
      </w:pPr>
    </w:lvl>
  </w:abstractNum>
  <w:abstractNum w:abstractNumId="27" w15:restartNumberingAfterBreak="0">
    <w:nsid w:val="00000078"/>
    <w:multiLevelType w:val="singleLevel"/>
    <w:tmpl w:val="00000078"/>
    <w:name w:val="WW8Num120"/>
    <w:lvl w:ilvl="0">
      <w:start w:val="1"/>
      <w:numFmt w:val="lowerLetter"/>
      <w:lvlText w:val="%1)"/>
      <w:lvlJc w:val="left"/>
      <w:pPr>
        <w:tabs>
          <w:tab w:val="num" w:pos="720"/>
        </w:tabs>
        <w:ind w:left="720" w:hanging="360"/>
      </w:pPr>
    </w:lvl>
  </w:abstractNum>
  <w:abstractNum w:abstractNumId="28" w15:restartNumberingAfterBreak="0">
    <w:nsid w:val="00000088"/>
    <w:multiLevelType w:val="singleLevel"/>
    <w:tmpl w:val="00000088"/>
    <w:name w:val="WW8Num136"/>
    <w:lvl w:ilvl="0">
      <w:start w:val="1"/>
      <w:numFmt w:val="bullet"/>
      <w:lvlText w:val=""/>
      <w:lvlJc w:val="left"/>
      <w:pPr>
        <w:tabs>
          <w:tab w:val="num" w:pos="1044"/>
        </w:tabs>
        <w:ind w:left="1044" w:hanging="284"/>
      </w:pPr>
      <w:rPr>
        <w:rFonts w:ascii="Symbol" w:hAnsi="Symbol"/>
        <w:b w:val="0"/>
        <w:i w:val="0"/>
      </w:rPr>
    </w:lvl>
  </w:abstractNum>
  <w:abstractNum w:abstractNumId="29" w15:restartNumberingAfterBreak="0">
    <w:nsid w:val="00000089"/>
    <w:multiLevelType w:val="singleLevel"/>
    <w:tmpl w:val="00000089"/>
    <w:name w:val="WW8Num137"/>
    <w:lvl w:ilvl="0">
      <w:start w:val="1"/>
      <w:numFmt w:val="bullet"/>
      <w:lvlText w:val=""/>
      <w:lvlJc w:val="left"/>
      <w:pPr>
        <w:tabs>
          <w:tab w:val="num" w:pos="624"/>
        </w:tabs>
        <w:ind w:left="624" w:hanging="284"/>
      </w:pPr>
      <w:rPr>
        <w:rFonts w:ascii="Symbol" w:hAnsi="Symbol"/>
      </w:rPr>
    </w:lvl>
  </w:abstractNum>
  <w:abstractNum w:abstractNumId="30" w15:restartNumberingAfterBreak="0">
    <w:nsid w:val="0000008A"/>
    <w:multiLevelType w:val="singleLevel"/>
    <w:tmpl w:val="0000008A"/>
    <w:name w:val="WW8Num138"/>
    <w:lvl w:ilvl="0">
      <w:start w:val="1"/>
      <w:numFmt w:val="decimal"/>
      <w:lvlText w:val="%1."/>
      <w:lvlJc w:val="left"/>
      <w:pPr>
        <w:tabs>
          <w:tab w:val="num" w:pos="360"/>
        </w:tabs>
        <w:ind w:left="360" w:hanging="360"/>
      </w:pPr>
    </w:lvl>
  </w:abstractNum>
  <w:abstractNum w:abstractNumId="31" w15:restartNumberingAfterBreak="0">
    <w:nsid w:val="0000008D"/>
    <w:multiLevelType w:val="singleLevel"/>
    <w:tmpl w:val="0000008D"/>
    <w:name w:val="WW8Num141"/>
    <w:lvl w:ilvl="0">
      <w:start w:val="1"/>
      <w:numFmt w:val="decimal"/>
      <w:lvlText w:val="%1)"/>
      <w:lvlJc w:val="left"/>
      <w:pPr>
        <w:tabs>
          <w:tab w:val="num" w:pos="360"/>
        </w:tabs>
        <w:ind w:left="360" w:hanging="360"/>
      </w:pPr>
    </w:lvl>
  </w:abstractNum>
  <w:abstractNum w:abstractNumId="32" w15:restartNumberingAfterBreak="0">
    <w:nsid w:val="00000098"/>
    <w:multiLevelType w:val="singleLevel"/>
    <w:tmpl w:val="00000098"/>
    <w:name w:val="WW8Num152"/>
    <w:lvl w:ilvl="0">
      <w:start w:val="1"/>
      <w:numFmt w:val="decimal"/>
      <w:lvlText w:val="%1)"/>
      <w:lvlJc w:val="left"/>
      <w:pPr>
        <w:tabs>
          <w:tab w:val="num" w:pos="360"/>
        </w:tabs>
        <w:ind w:left="360" w:hanging="360"/>
      </w:pPr>
    </w:lvl>
  </w:abstractNum>
  <w:abstractNum w:abstractNumId="33" w15:restartNumberingAfterBreak="0">
    <w:nsid w:val="0DF34509"/>
    <w:multiLevelType w:val="hybridMultilevel"/>
    <w:tmpl w:val="717059C2"/>
    <w:lvl w:ilvl="0" w:tplc="F100270E">
      <w:start w:val="1"/>
      <w:numFmt w:val="decimal"/>
      <w:lvlText w:val="%1."/>
      <w:lvlJc w:val="left"/>
      <w:pPr>
        <w:tabs>
          <w:tab w:val="num" w:pos="720"/>
        </w:tabs>
        <w:ind w:left="720" w:hanging="360"/>
      </w:pPr>
    </w:lvl>
    <w:lvl w:ilvl="1" w:tplc="B86CB678" w:tentative="1">
      <w:start w:val="1"/>
      <w:numFmt w:val="decimal"/>
      <w:lvlText w:val="%2."/>
      <w:lvlJc w:val="left"/>
      <w:pPr>
        <w:tabs>
          <w:tab w:val="num" w:pos="1440"/>
        </w:tabs>
        <w:ind w:left="1440" w:hanging="360"/>
      </w:pPr>
    </w:lvl>
    <w:lvl w:ilvl="2" w:tplc="919A661E" w:tentative="1">
      <w:start w:val="1"/>
      <w:numFmt w:val="decimal"/>
      <w:lvlText w:val="%3."/>
      <w:lvlJc w:val="left"/>
      <w:pPr>
        <w:tabs>
          <w:tab w:val="num" w:pos="2160"/>
        </w:tabs>
        <w:ind w:left="2160" w:hanging="360"/>
      </w:pPr>
    </w:lvl>
    <w:lvl w:ilvl="3" w:tplc="F26251D8" w:tentative="1">
      <w:start w:val="1"/>
      <w:numFmt w:val="decimal"/>
      <w:lvlText w:val="%4."/>
      <w:lvlJc w:val="left"/>
      <w:pPr>
        <w:tabs>
          <w:tab w:val="num" w:pos="2880"/>
        </w:tabs>
        <w:ind w:left="2880" w:hanging="360"/>
      </w:pPr>
    </w:lvl>
    <w:lvl w:ilvl="4" w:tplc="63460384" w:tentative="1">
      <w:start w:val="1"/>
      <w:numFmt w:val="decimal"/>
      <w:lvlText w:val="%5."/>
      <w:lvlJc w:val="left"/>
      <w:pPr>
        <w:tabs>
          <w:tab w:val="num" w:pos="3600"/>
        </w:tabs>
        <w:ind w:left="3600" w:hanging="360"/>
      </w:pPr>
    </w:lvl>
    <w:lvl w:ilvl="5" w:tplc="5378B85E" w:tentative="1">
      <w:start w:val="1"/>
      <w:numFmt w:val="decimal"/>
      <w:lvlText w:val="%6."/>
      <w:lvlJc w:val="left"/>
      <w:pPr>
        <w:tabs>
          <w:tab w:val="num" w:pos="4320"/>
        </w:tabs>
        <w:ind w:left="4320" w:hanging="360"/>
      </w:pPr>
    </w:lvl>
    <w:lvl w:ilvl="6" w:tplc="5C9071A8" w:tentative="1">
      <w:start w:val="1"/>
      <w:numFmt w:val="decimal"/>
      <w:lvlText w:val="%7."/>
      <w:lvlJc w:val="left"/>
      <w:pPr>
        <w:tabs>
          <w:tab w:val="num" w:pos="5040"/>
        </w:tabs>
        <w:ind w:left="5040" w:hanging="360"/>
      </w:pPr>
    </w:lvl>
    <w:lvl w:ilvl="7" w:tplc="B78AD4E8" w:tentative="1">
      <w:start w:val="1"/>
      <w:numFmt w:val="decimal"/>
      <w:lvlText w:val="%8."/>
      <w:lvlJc w:val="left"/>
      <w:pPr>
        <w:tabs>
          <w:tab w:val="num" w:pos="5760"/>
        </w:tabs>
        <w:ind w:left="5760" w:hanging="360"/>
      </w:pPr>
    </w:lvl>
    <w:lvl w:ilvl="8" w:tplc="84229BA4" w:tentative="1">
      <w:start w:val="1"/>
      <w:numFmt w:val="decimal"/>
      <w:lvlText w:val="%9."/>
      <w:lvlJc w:val="left"/>
      <w:pPr>
        <w:tabs>
          <w:tab w:val="num" w:pos="6480"/>
        </w:tabs>
        <w:ind w:left="6480" w:hanging="360"/>
      </w:pPr>
    </w:lvl>
  </w:abstractNum>
  <w:abstractNum w:abstractNumId="34" w15:restartNumberingAfterBreak="0">
    <w:nsid w:val="10F00670"/>
    <w:multiLevelType w:val="hybridMultilevel"/>
    <w:tmpl w:val="4D2E43D8"/>
    <w:lvl w:ilvl="0" w:tplc="1554A77A">
      <w:start w:val="1"/>
      <w:numFmt w:val="decimal"/>
      <w:lvlText w:val="%1."/>
      <w:lvlJc w:val="left"/>
      <w:pPr>
        <w:tabs>
          <w:tab w:val="num" w:pos="720"/>
        </w:tabs>
        <w:ind w:left="720" w:hanging="360"/>
      </w:pPr>
    </w:lvl>
    <w:lvl w:ilvl="1" w:tplc="7576D3BE" w:tentative="1">
      <w:start w:val="1"/>
      <w:numFmt w:val="decimal"/>
      <w:lvlText w:val="%2."/>
      <w:lvlJc w:val="left"/>
      <w:pPr>
        <w:tabs>
          <w:tab w:val="num" w:pos="1440"/>
        </w:tabs>
        <w:ind w:left="1440" w:hanging="360"/>
      </w:pPr>
    </w:lvl>
    <w:lvl w:ilvl="2" w:tplc="9BA0D2C8" w:tentative="1">
      <w:start w:val="1"/>
      <w:numFmt w:val="decimal"/>
      <w:lvlText w:val="%3."/>
      <w:lvlJc w:val="left"/>
      <w:pPr>
        <w:tabs>
          <w:tab w:val="num" w:pos="2160"/>
        </w:tabs>
        <w:ind w:left="2160" w:hanging="360"/>
      </w:pPr>
    </w:lvl>
    <w:lvl w:ilvl="3" w:tplc="BE183742" w:tentative="1">
      <w:start w:val="1"/>
      <w:numFmt w:val="decimal"/>
      <w:lvlText w:val="%4."/>
      <w:lvlJc w:val="left"/>
      <w:pPr>
        <w:tabs>
          <w:tab w:val="num" w:pos="2880"/>
        </w:tabs>
        <w:ind w:left="2880" w:hanging="360"/>
      </w:pPr>
    </w:lvl>
    <w:lvl w:ilvl="4" w:tplc="406CD31E" w:tentative="1">
      <w:start w:val="1"/>
      <w:numFmt w:val="decimal"/>
      <w:lvlText w:val="%5."/>
      <w:lvlJc w:val="left"/>
      <w:pPr>
        <w:tabs>
          <w:tab w:val="num" w:pos="3600"/>
        </w:tabs>
        <w:ind w:left="3600" w:hanging="360"/>
      </w:pPr>
    </w:lvl>
    <w:lvl w:ilvl="5" w:tplc="9FF6234C" w:tentative="1">
      <w:start w:val="1"/>
      <w:numFmt w:val="decimal"/>
      <w:lvlText w:val="%6."/>
      <w:lvlJc w:val="left"/>
      <w:pPr>
        <w:tabs>
          <w:tab w:val="num" w:pos="4320"/>
        </w:tabs>
        <w:ind w:left="4320" w:hanging="360"/>
      </w:pPr>
    </w:lvl>
    <w:lvl w:ilvl="6" w:tplc="69BE0310" w:tentative="1">
      <w:start w:val="1"/>
      <w:numFmt w:val="decimal"/>
      <w:lvlText w:val="%7."/>
      <w:lvlJc w:val="left"/>
      <w:pPr>
        <w:tabs>
          <w:tab w:val="num" w:pos="5040"/>
        </w:tabs>
        <w:ind w:left="5040" w:hanging="360"/>
      </w:pPr>
    </w:lvl>
    <w:lvl w:ilvl="7" w:tplc="BA0AB4DE" w:tentative="1">
      <w:start w:val="1"/>
      <w:numFmt w:val="decimal"/>
      <w:lvlText w:val="%8."/>
      <w:lvlJc w:val="left"/>
      <w:pPr>
        <w:tabs>
          <w:tab w:val="num" w:pos="5760"/>
        </w:tabs>
        <w:ind w:left="5760" w:hanging="360"/>
      </w:pPr>
    </w:lvl>
    <w:lvl w:ilvl="8" w:tplc="4C12E60C" w:tentative="1">
      <w:start w:val="1"/>
      <w:numFmt w:val="decimal"/>
      <w:lvlText w:val="%9."/>
      <w:lvlJc w:val="left"/>
      <w:pPr>
        <w:tabs>
          <w:tab w:val="num" w:pos="6480"/>
        </w:tabs>
        <w:ind w:left="6480" w:hanging="360"/>
      </w:pPr>
    </w:lvl>
  </w:abstractNum>
  <w:abstractNum w:abstractNumId="35" w15:restartNumberingAfterBreak="0">
    <w:nsid w:val="139B65F7"/>
    <w:multiLevelType w:val="hybridMultilevel"/>
    <w:tmpl w:val="26EA4470"/>
    <w:lvl w:ilvl="0" w:tplc="D3B8C980">
      <w:start w:val="1"/>
      <w:numFmt w:val="decimal"/>
      <w:lvlText w:val="%1."/>
      <w:lvlJc w:val="left"/>
      <w:pPr>
        <w:tabs>
          <w:tab w:val="num" w:pos="720"/>
        </w:tabs>
        <w:ind w:left="720" w:hanging="360"/>
      </w:pPr>
    </w:lvl>
    <w:lvl w:ilvl="1" w:tplc="B8760072" w:tentative="1">
      <w:start w:val="1"/>
      <w:numFmt w:val="decimal"/>
      <w:lvlText w:val="%2."/>
      <w:lvlJc w:val="left"/>
      <w:pPr>
        <w:tabs>
          <w:tab w:val="num" w:pos="1440"/>
        </w:tabs>
        <w:ind w:left="1440" w:hanging="360"/>
      </w:pPr>
    </w:lvl>
    <w:lvl w:ilvl="2" w:tplc="56E29062" w:tentative="1">
      <w:start w:val="1"/>
      <w:numFmt w:val="decimal"/>
      <w:lvlText w:val="%3."/>
      <w:lvlJc w:val="left"/>
      <w:pPr>
        <w:tabs>
          <w:tab w:val="num" w:pos="2160"/>
        </w:tabs>
        <w:ind w:left="2160" w:hanging="360"/>
      </w:pPr>
    </w:lvl>
    <w:lvl w:ilvl="3" w:tplc="7A0C7F68" w:tentative="1">
      <w:start w:val="1"/>
      <w:numFmt w:val="decimal"/>
      <w:lvlText w:val="%4."/>
      <w:lvlJc w:val="left"/>
      <w:pPr>
        <w:tabs>
          <w:tab w:val="num" w:pos="2880"/>
        </w:tabs>
        <w:ind w:left="2880" w:hanging="360"/>
      </w:pPr>
    </w:lvl>
    <w:lvl w:ilvl="4" w:tplc="597EA9BC" w:tentative="1">
      <w:start w:val="1"/>
      <w:numFmt w:val="decimal"/>
      <w:lvlText w:val="%5."/>
      <w:lvlJc w:val="left"/>
      <w:pPr>
        <w:tabs>
          <w:tab w:val="num" w:pos="3600"/>
        </w:tabs>
        <w:ind w:left="3600" w:hanging="360"/>
      </w:pPr>
    </w:lvl>
    <w:lvl w:ilvl="5" w:tplc="05AAC0CE" w:tentative="1">
      <w:start w:val="1"/>
      <w:numFmt w:val="decimal"/>
      <w:lvlText w:val="%6."/>
      <w:lvlJc w:val="left"/>
      <w:pPr>
        <w:tabs>
          <w:tab w:val="num" w:pos="4320"/>
        </w:tabs>
        <w:ind w:left="4320" w:hanging="360"/>
      </w:pPr>
    </w:lvl>
    <w:lvl w:ilvl="6" w:tplc="34309DE2" w:tentative="1">
      <w:start w:val="1"/>
      <w:numFmt w:val="decimal"/>
      <w:lvlText w:val="%7."/>
      <w:lvlJc w:val="left"/>
      <w:pPr>
        <w:tabs>
          <w:tab w:val="num" w:pos="5040"/>
        </w:tabs>
        <w:ind w:left="5040" w:hanging="360"/>
      </w:pPr>
    </w:lvl>
    <w:lvl w:ilvl="7" w:tplc="9174A5AC" w:tentative="1">
      <w:start w:val="1"/>
      <w:numFmt w:val="decimal"/>
      <w:lvlText w:val="%8."/>
      <w:lvlJc w:val="left"/>
      <w:pPr>
        <w:tabs>
          <w:tab w:val="num" w:pos="5760"/>
        </w:tabs>
        <w:ind w:left="5760" w:hanging="360"/>
      </w:pPr>
    </w:lvl>
    <w:lvl w:ilvl="8" w:tplc="614ADA84" w:tentative="1">
      <w:start w:val="1"/>
      <w:numFmt w:val="decimal"/>
      <w:lvlText w:val="%9."/>
      <w:lvlJc w:val="left"/>
      <w:pPr>
        <w:tabs>
          <w:tab w:val="num" w:pos="6480"/>
        </w:tabs>
        <w:ind w:left="6480" w:hanging="360"/>
      </w:pPr>
    </w:lvl>
  </w:abstractNum>
  <w:abstractNum w:abstractNumId="36" w15:restartNumberingAfterBreak="0">
    <w:nsid w:val="214B6125"/>
    <w:multiLevelType w:val="hybridMultilevel"/>
    <w:tmpl w:val="1206F188"/>
    <w:lvl w:ilvl="0" w:tplc="8CD68220">
      <w:start w:val="1"/>
      <w:numFmt w:val="decimal"/>
      <w:lvlText w:val="%1."/>
      <w:lvlJc w:val="left"/>
      <w:pPr>
        <w:tabs>
          <w:tab w:val="num" w:pos="720"/>
        </w:tabs>
        <w:ind w:left="720" w:hanging="360"/>
      </w:pPr>
    </w:lvl>
    <w:lvl w:ilvl="1" w:tplc="82B85F56" w:tentative="1">
      <w:start w:val="1"/>
      <w:numFmt w:val="decimal"/>
      <w:lvlText w:val="%2."/>
      <w:lvlJc w:val="left"/>
      <w:pPr>
        <w:tabs>
          <w:tab w:val="num" w:pos="1440"/>
        </w:tabs>
        <w:ind w:left="1440" w:hanging="360"/>
      </w:pPr>
    </w:lvl>
    <w:lvl w:ilvl="2" w:tplc="C5C48AD4" w:tentative="1">
      <w:start w:val="1"/>
      <w:numFmt w:val="decimal"/>
      <w:lvlText w:val="%3."/>
      <w:lvlJc w:val="left"/>
      <w:pPr>
        <w:tabs>
          <w:tab w:val="num" w:pos="2160"/>
        </w:tabs>
        <w:ind w:left="2160" w:hanging="360"/>
      </w:pPr>
    </w:lvl>
    <w:lvl w:ilvl="3" w:tplc="69C87A9C" w:tentative="1">
      <w:start w:val="1"/>
      <w:numFmt w:val="decimal"/>
      <w:lvlText w:val="%4."/>
      <w:lvlJc w:val="left"/>
      <w:pPr>
        <w:tabs>
          <w:tab w:val="num" w:pos="2880"/>
        </w:tabs>
        <w:ind w:left="2880" w:hanging="360"/>
      </w:pPr>
    </w:lvl>
    <w:lvl w:ilvl="4" w:tplc="42AAF3F6" w:tentative="1">
      <w:start w:val="1"/>
      <w:numFmt w:val="decimal"/>
      <w:lvlText w:val="%5."/>
      <w:lvlJc w:val="left"/>
      <w:pPr>
        <w:tabs>
          <w:tab w:val="num" w:pos="3600"/>
        </w:tabs>
        <w:ind w:left="3600" w:hanging="360"/>
      </w:pPr>
    </w:lvl>
    <w:lvl w:ilvl="5" w:tplc="A89E4E68" w:tentative="1">
      <w:start w:val="1"/>
      <w:numFmt w:val="decimal"/>
      <w:lvlText w:val="%6."/>
      <w:lvlJc w:val="left"/>
      <w:pPr>
        <w:tabs>
          <w:tab w:val="num" w:pos="4320"/>
        </w:tabs>
        <w:ind w:left="4320" w:hanging="360"/>
      </w:pPr>
    </w:lvl>
    <w:lvl w:ilvl="6" w:tplc="3F36721A" w:tentative="1">
      <w:start w:val="1"/>
      <w:numFmt w:val="decimal"/>
      <w:lvlText w:val="%7."/>
      <w:lvlJc w:val="left"/>
      <w:pPr>
        <w:tabs>
          <w:tab w:val="num" w:pos="5040"/>
        </w:tabs>
        <w:ind w:left="5040" w:hanging="360"/>
      </w:pPr>
    </w:lvl>
    <w:lvl w:ilvl="7" w:tplc="EF74C196" w:tentative="1">
      <w:start w:val="1"/>
      <w:numFmt w:val="decimal"/>
      <w:lvlText w:val="%8."/>
      <w:lvlJc w:val="left"/>
      <w:pPr>
        <w:tabs>
          <w:tab w:val="num" w:pos="5760"/>
        </w:tabs>
        <w:ind w:left="5760" w:hanging="360"/>
      </w:pPr>
    </w:lvl>
    <w:lvl w:ilvl="8" w:tplc="3D0EBDA6" w:tentative="1">
      <w:start w:val="1"/>
      <w:numFmt w:val="decimal"/>
      <w:lvlText w:val="%9."/>
      <w:lvlJc w:val="left"/>
      <w:pPr>
        <w:tabs>
          <w:tab w:val="num" w:pos="6480"/>
        </w:tabs>
        <w:ind w:left="6480" w:hanging="360"/>
      </w:pPr>
    </w:lvl>
  </w:abstractNum>
  <w:abstractNum w:abstractNumId="37" w15:restartNumberingAfterBreak="0">
    <w:nsid w:val="22D50617"/>
    <w:multiLevelType w:val="hybridMultilevel"/>
    <w:tmpl w:val="82E61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898164A"/>
    <w:multiLevelType w:val="hybridMultilevel"/>
    <w:tmpl w:val="9DBCC9BE"/>
    <w:lvl w:ilvl="0" w:tplc="10D883D6">
      <w:start w:val="1"/>
      <w:numFmt w:val="decimal"/>
      <w:lvlText w:val="%1."/>
      <w:lvlJc w:val="left"/>
      <w:pPr>
        <w:tabs>
          <w:tab w:val="num" w:pos="720"/>
        </w:tabs>
        <w:ind w:left="720" w:hanging="360"/>
      </w:pPr>
    </w:lvl>
    <w:lvl w:ilvl="1" w:tplc="4BF090C2" w:tentative="1">
      <w:start w:val="1"/>
      <w:numFmt w:val="decimal"/>
      <w:lvlText w:val="%2."/>
      <w:lvlJc w:val="left"/>
      <w:pPr>
        <w:tabs>
          <w:tab w:val="num" w:pos="1440"/>
        </w:tabs>
        <w:ind w:left="1440" w:hanging="360"/>
      </w:pPr>
    </w:lvl>
    <w:lvl w:ilvl="2" w:tplc="01964B4E" w:tentative="1">
      <w:start w:val="1"/>
      <w:numFmt w:val="decimal"/>
      <w:lvlText w:val="%3."/>
      <w:lvlJc w:val="left"/>
      <w:pPr>
        <w:tabs>
          <w:tab w:val="num" w:pos="2160"/>
        </w:tabs>
        <w:ind w:left="2160" w:hanging="360"/>
      </w:pPr>
    </w:lvl>
    <w:lvl w:ilvl="3" w:tplc="85103F5C" w:tentative="1">
      <w:start w:val="1"/>
      <w:numFmt w:val="decimal"/>
      <w:lvlText w:val="%4."/>
      <w:lvlJc w:val="left"/>
      <w:pPr>
        <w:tabs>
          <w:tab w:val="num" w:pos="2880"/>
        </w:tabs>
        <w:ind w:left="2880" w:hanging="360"/>
      </w:pPr>
    </w:lvl>
    <w:lvl w:ilvl="4" w:tplc="0888B0BE" w:tentative="1">
      <w:start w:val="1"/>
      <w:numFmt w:val="decimal"/>
      <w:lvlText w:val="%5."/>
      <w:lvlJc w:val="left"/>
      <w:pPr>
        <w:tabs>
          <w:tab w:val="num" w:pos="3600"/>
        </w:tabs>
        <w:ind w:left="3600" w:hanging="360"/>
      </w:pPr>
    </w:lvl>
    <w:lvl w:ilvl="5" w:tplc="1EB45098" w:tentative="1">
      <w:start w:val="1"/>
      <w:numFmt w:val="decimal"/>
      <w:lvlText w:val="%6."/>
      <w:lvlJc w:val="left"/>
      <w:pPr>
        <w:tabs>
          <w:tab w:val="num" w:pos="4320"/>
        </w:tabs>
        <w:ind w:left="4320" w:hanging="360"/>
      </w:pPr>
    </w:lvl>
    <w:lvl w:ilvl="6" w:tplc="3F8E79DE" w:tentative="1">
      <w:start w:val="1"/>
      <w:numFmt w:val="decimal"/>
      <w:lvlText w:val="%7."/>
      <w:lvlJc w:val="left"/>
      <w:pPr>
        <w:tabs>
          <w:tab w:val="num" w:pos="5040"/>
        </w:tabs>
        <w:ind w:left="5040" w:hanging="360"/>
      </w:pPr>
    </w:lvl>
    <w:lvl w:ilvl="7" w:tplc="97C05010" w:tentative="1">
      <w:start w:val="1"/>
      <w:numFmt w:val="decimal"/>
      <w:lvlText w:val="%8."/>
      <w:lvlJc w:val="left"/>
      <w:pPr>
        <w:tabs>
          <w:tab w:val="num" w:pos="5760"/>
        </w:tabs>
        <w:ind w:left="5760" w:hanging="360"/>
      </w:pPr>
    </w:lvl>
    <w:lvl w:ilvl="8" w:tplc="054C808E" w:tentative="1">
      <w:start w:val="1"/>
      <w:numFmt w:val="decimal"/>
      <w:lvlText w:val="%9."/>
      <w:lvlJc w:val="left"/>
      <w:pPr>
        <w:tabs>
          <w:tab w:val="num" w:pos="6480"/>
        </w:tabs>
        <w:ind w:left="6480" w:hanging="360"/>
      </w:pPr>
    </w:lvl>
  </w:abstractNum>
  <w:abstractNum w:abstractNumId="39" w15:restartNumberingAfterBreak="0">
    <w:nsid w:val="2F99300C"/>
    <w:multiLevelType w:val="hybridMultilevel"/>
    <w:tmpl w:val="CDC24716"/>
    <w:lvl w:ilvl="0" w:tplc="80581056">
      <w:start w:val="1"/>
      <w:numFmt w:val="decimal"/>
      <w:lvlText w:val="%1."/>
      <w:lvlJc w:val="left"/>
      <w:pPr>
        <w:tabs>
          <w:tab w:val="num" w:pos="720"/>
        </w:tabs>
        <w:ind w:left="720" w:hanging="360"/>
      </w:pPr>
    </w:lvl>
    <w:lvl w:ilvl="1" w:tplc="2D103492" w:tentative="1">
      <w:start w:val="1"/>
      <w:numFmt w:val="decimal"/>
      <w:lvlText w:val="%2."/>
      <w:lvlJc w:val="left"/>
      <w:pPr>
        <w:tabs>
          <w:tab w:val="num" w:pos="1440"/>
        </w:tabs>
        <w:ind w:left="1440" w:hanging="360"/>
      </w:pPr>
    </w:lvl>
    <w:lvl w:ilvl="2" w:tplc="34F06022" w:tentative="1">
      <w:start w:val="1"/>
      <w:numFmt w:val="decimal"/>
      <w:lvlText w:val="%3."/>
      <w:lvlJc w:val="left"/>
      <w:pPr>
        <w:tabs>
          <w:tab w:val="num" w:pos="2160"/>
        </w:tabs>
        <w:ind w:left="2160" w:hanging="360"/>
      </w:pPr>
    </w:lvl>
    <w:lvl w:ilvl="3" w:tplc="88A801E8" w:tentative="1">
      <w:start w:val="1"/>
      <w:numFmt w:val="decimal"/>
      <w:lvlText w:val="%4."/>
      <w:lvlJc w:val="left"/>
      <w:pPr>
        <w:tabs>
          <w:tab w:val="num" w:pos="2880"/>
        </w:tabs>
        <w:ind w:left="2880" w:hanging="360"/>
      </w:pPr>
    </w:lvl>
    <w:lvl w:ilvl="4" w:tplc="5A5AC238" w:tentative="1">
      <w:start w:val="1"/>
      <w:numFmt w:val="decimal"/>
      <w:lvlText w:val="%5."/>
      <w:lvlJc w:val="left"/>
      <w:pPr>
        <w:tabs>
          <w:tab w:val="num" w:pos="3600"/>
        </w:tabs>
        <w:ind w:left="3600" w:hanging="360"/>
      </w:pPr>
    </w:lvl>
    <w:lvl w:ilvl="5" w:tplc="7E8A05D8" w:tentative="1">
      <w:start w:val="1"/>
      <w:numFmt w:val="decimal"/>
      <w:lvlText w:val="%6."/>
      <w:lvlJc w:val="left"/>
      <w:pPr>
        <w:tabs>
          <w:tab w:val="num" w:pos="4320"/>
        </w:tabs>
        <w:ind w:left="4320" w:hanging="360"/>
      </w:pPr>
    </w:lvl>
    <w:lvl w:ilvl="6" w:tplc="804AFC36" w:tentative="1">
      <w:start w:val="1"/>
      <w:numFmt w:val="decimal"/>
      <w:lvlText w:val="%7."/>
      <w:lvlJc w:val="left"/>
      <w:pPr>
        <w:tabs>
          <w:tab w:val="num" w:pos="5040"/>
        </w:tabs>
        <w:ind w:left="5040" w:hanging="360"/>
      </w:pPr>
    </w:lvl>
    <w:lvl w:ilvl="7" w:tplc="44D8974A" w:tentative="1">
      <w:start w:val="1"/>
      <w:numFmt w:val="decimal"/>
      <w:lvlText w:val="%8."/>
      <w:lvlJc w:val="left"/>
      <w:pPr>
        <w:tabs>
          <w:tab w:val="num" w:pos="5760"/>
        </w:tabs>
        <w:ind w:left="5760" w:hanging="360"/>
      </w:pPr>
    </w:lvl>
    <w:lvl w:ilvl="8" w:tplc="7DE4F43C" w:tentative="1">
      <w:start w:val="1"/>
      <w:numFmt w:val="decimal"/>
      <w:lvlText w:val="%9."/>
      <w:lvlJc w:val="left"/>
      <w:pPr>
        <w:tabs>
          <w:tab w:val="num" w:pos="6480"/>
        </w:tabs>
        <w:ind w:left="6480" w:hanging="360"/>
      </w:pPr>
    </w:lvl>
  </w:abstractNum>
  <w:abstractNum w:abstractNumId="40" w15:restartNumberingAfterBreak="0">
    <w:nsid w:val="319C739B"/>
    <w:multiLevelType w:val="hybridMultilevel"/>
    <w:tmpl w:val="A59AB2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3819634D"/>
    <w:multiLevelType w:val="hybridMultilevel"/>
    <w:tmpl w:val="BAA03142"/>
    <w:lvl w:ilvl="0" w:tplc="26B44738">
      <w:start w:val="1"/>
      <w:numFmt w:val="decimal"/>
      <w:lvlText w:val="%1."/>
      <w:lvlJc w:val="left"/>
      <w:pPr>
        <w:tabs>
          <w:tab w:val="num" w:pos="720"/>
        </w:tabs>
        <w:ind w:left="720" w:hanging="360"/>
      </w:pPr>
    </w:lvl>
    <w:lvl w:ilvl="1" w:tplc="C160388C" w:tentative="1">
      <w:start w:val="1"/>
      <w:numFmt w:val="decimal"/>
      <w:lvlText w:val="%2."/>
      <w:lvlJc w:val="left"/>
      <w:pPr>
        <w:tabs>
          <w:tab w:val="num" w:pos="1440"/>
        </w:tabs>
        <w:ind w:left="1440" w:hanging="360"/>
      </w:pPr>
    </w:lvl>
    <w:lvl w:ilvl="2" w:tplc="A6C6A3AC" w:tentative="1">
      <w:start w:val="1"/>
      <w:numFmt w:val="decimal"/>
      <w:lvlText w:val="%3."/>
      <w:lvlJc w:val="left"/>
      <w:pPr>
        <w:tabs>
          <w:tab w:val="num" w:pos="2160"/>
        </w:tabs>
        <w:ind w:left="2160" w:hanging="360"/>
      </w:pPr>
    </w:lvl>
    <w:lvl w:ilvl="3" w:tplc="75D02136" w:tentative="1">
      <w:start w:val="1"/>
      <w:numFmt w:val="decimal"/>
      <w:lvlText w:val="%4."/>
      <w:lvlJc w:val="left"/>
      <w:pPr>
        <w:tabs>
          <w:tab w:val="num" w:pos="2880"/>
        </w:tabs>
        <w:ind w:left="2880" w:hanging="360"/>
      </w:pPr>
    </w:lvl>
    <w:lvl w:ilvl="4" w:tplc="931898DE" w:tentative="1">
      <w:start w:val="1"/>
      <w:numFmt w:val="decimal"/>
      <w:lvlText w:val="%5."/>
      <w:lvlJc w:val="left"/>
      <w:pPr>
        <w:tabs>
          <w:tab w:val="num" w:pos="3600"/>
        </w:tabs>
        <w:ind w:left="3600" w:hanging="360"/>
      </w:pPr>
    </w:lvl>
    <w:lvl w:ilvl="5" w:tplc="26E8D832" w:tentative="1">
      <w:start w:val="1"/>
      <w:numFmt w:val="decimal"/>
      <w:lvlText w:val="%6."/>
      <w:lvlJc w:val="left"/>
      <w:pPr>
        <w:tabs>
          <w:tab w:val="num" w:pos="4320"/>
        </w:tabs>
        <w:ind w:left="4320" w:hanging="360"/>
      </w:pPr>
    </w:lvl>
    <w:lvl w:ilvl="6" w:tplc="AB824066" w:tentative="1">
      <w:start w:val="1"/>
      <w:numFmt w:val="decimal"/>
      <w:lvlText w:val="%7."/>
      <w:lvlJc w:val="left"/>
      <w:pPr>
        <w:tabs>
          <w:tab w:val="num" w:pos="5040"/>
        </w:tabs>
        <w:ind w:left="5040" w:hanging="360"/>
      </w:pPr>
    </w:lvl>
    <w:lvl w:ilvl="7" w:tplc="10328EC6" w:tentative="1">
      <w:start w:val="1"/>
      <w:numFmt w:val="decimal"/>
      <w:lvlText w:val="%8."/>
      <w:lvlJc w:val="left"/>
      <w:pPr>
        <w:tabs>
          <w:tab w:val="num" w:pos="5760"/>
        </w:tabs>
        <w:ind w:left="5760" w:hanging="360"/>
      </w:pPr>
    </w:lvl>
    <w:lvl w:ilvl="8" w:tplc="C4E6283A" w:tentative="1">
      <w:start w:val="1"/>
      <w:numFmt w:val="decimal"/>
      <w:lvlText w:val="%9."/>
      <w:lvlJc w:val="left"/>
      <w:pPr>
        <w:tabs>
          <w:tab w:val="num" w:pos="6480"/>
        </w:tabs>
        <w:ind w:left="6480" w:hanging="360"/>
      </w:pPr>
    </w:lvl>
  </w:abstractNum>
  <w:abstractNum w:abstractNumId="42" w15:restartNumberingAfterBreak="0">
    <w:nsid w:val="44DC736C"/>
    <w:multiLevelType w:val="hybridMultilevel"/>
    <w:tmpl w:val="78500180"/>
    <w:lvl w:ilvl="0" w:tplc="023636AA">
      <w:start w:val="1"/>
      <w:numFmt w:val="decimal"/>
      <w:lvlText w:val="%1."/>
      <w:lvlJc w:val="left"/>
      <w:pPr>
        <w:tabs>
          <w:tab w:val="num" w:pos="720"/>
        </w:tabs>
        <w:ind w:left="720" w:hanging="360"/>
      </w:pPr>
    </w:lvl>
    <w:lvl w:ilvl="1" w:tplc="96C6ADA2" w:tentative="1">
      <w:start w:val="1"/>
      <w:numFmt w:val="decimal"/>
      <w:lvlText w:val="%2."/>
      <w:lvlJc w:val="left"/>
      <w:pPr>
        <w:tabs>
          <w:tab w:val="num" w:pos="1440"/>
        </w:tabs>
        <w:ind w:left="1440" w:hanging="360"/>
      </w:pPr>
    </w:lvl>
    <w:lvl w:ilvl="2" w:tplc="C90EBF8A" w:tentative="1">
      <w:start w:val="1"/>
      <w:numFmt w:val="decimal"/>
      <w:lvlText w:val="%3."/>
      <w:lvlJc w:val="left"/>
      <w:pPr>
        <w:tabs>
          <w:tab w:val="num" w:pos="2160"/>
        </w:tabs>
        <w:ind w:left="2160" w:hanging="360"/>
      </w:pPr>
    </w:lvl>
    <w:lvl w:ilvl="3" w:tplc="A5E491BE" w:tentative="1">
      <w:start w:val="1"/>
      <w:numFmt w:val="decimal"/>
      <w:lvlText w:val="%4."/>
      <w:lvlJc w:val="left"/>
      <w:pPr>
        <w:tabs>
          <w:tab w:val="num" w:pos="2880"/>
        </w:tabs>
        <w:ind w:left="2880" w:hanging="360"/>
      </w:pPr>
    </w:lvl>
    <w:lvl w:ilvl="4" w:tplc="A0A2F48E" w:tentative="1">
      <w:start w:val="1"/>
      <w:numFmt w:val="decimal"/>
      <w:lvlText w:val="%5."/>
      <w:lvlJc w:val="left"/>
      <w:pPr>
        <w:tabs>
          <w:tab w:val="num" w:pos="3600"/>
        </w:tabs>
        <w:ind w:left="3600" w:hanging="360"/>
      </w:pPr>
    </w:lvl>
    <w:lvl w:ilvl="5" w:tplc="6F7EB9AA" w:tentative="1">
      <w:start w:val="1"/>
      <w:numFmt w:val="decimal"/>
      <w:lvlText w:val="%6."/>
      <w:lvlJc w:val="left"/>
      <w:pPr>
        <w:tabs>
          <w:tab w:val="num" w:pos="4320"/>
        </w:tabs>
        <w:ind w:left="4320" w:hanging="360"/>
      </w:pPr>
    </w:lvl>
    <w:lvl w:ilvl="6" w:tplc="33BAD084" w:tentative="1">
      <w:start w:val="1"/>
      <w:numFmt w:val="decimal"/>
      <w:lvlText w:val="%7."/>
      <w:lvlJc w:val="left"/>
      <w:pPr>
        <w:tabs>
          <w:tab w:val="num" w:pos="5040"/>
        </w:tabs>
        <w:ind w:left="5040" w:hanging="360"/>
      </w:pPr>
    </w:lvl>
    <w:lvl w:ilvl="7" w:tplc="0C8CA4EC" w:tentative="1">
      <w:start w:val="1"/>
      <w:numFmt w:val="decimal"/>
      <w:lvlText w:val="%8."/>
      <w:lvlJc w:val="left"/>
      <w:pPr>
        <w:tabs>
          <w:tab w:val="num" w:pos="5760"/>
        </w:tabs>
        <w:ind w:left="5760" w:hanging="360"/>
      </w:pPr>
    </w:lvl>
    <w:lvl w:ilvl="8" w:tplc="90101D0E" w:tentative="1">
      <w:start w:val="1"/>
      <w:numFmt w:val="decimal"/>
      <w:lvlText w:val="%9."/>
      <w:lvlJc w:val="left"/>
      <w:pPr>
        <w:tabs>
          <w:tab w:val="num" w:pos="6480"/>
        </w:tabs>
        <w:ind w:left="6480" w:hanging="360"/>
      </w:pPr>
    </w:lvl>
  </w:abstractNum>
  <w:abstractNum w:abstractNumId="43" w15:restartNumberingAfterBreak="0">
    <w:nsid w:val="55E15DC3"/>
    <w:multiLevelType w:val="hybridMultilevel"/>
    <w:tmpl w:val="A022A746"/>
    <w:lvl w:ilvl="0" w:tplc="A706060C">
      <w:start w:val="1"/>
      <w:numFmt w:val="decimal"/>
      <w:lvlText w:val="%1."/>
      <w:lvlJc w:val="left"/>
      <w:pPr>
        <w:tabs>
          <w:tab w:val="num" w:pos="720"/>
        </w:tabs>
        <w:ind w:left="720" w:hanging="360"/>
      </w:pPr>
    </w:lvl>
    <w:lvl w:ilvl="1" w:tplc="48A69856" w:tentative="1">
      <w:start w:val="1"/>
      <w:numFmt w:val="decimal"/>
      <w:lvlText w:val="%2."/>
      <w:lvlJc w:val="left"/>
      <w:pPr>
        <w:tabs>
          <w:tab w:val="num" w:pos="1440"/>
        </w:tabs>
        <w:ind w:left="1440" w:hanging="360"/>
      </w:pPr>
    </w:lvl>
    <w:lvl w:ilvl="2" w:tplc="B3CAD37E" w:tentative="1">
      <w:start w:val="1"/>
      <w:numFmt w:val="decimal"/>
      <w:lvlText w:val="%3."/>
      <w:lvlJc w:val="left"/>
      <w:pPr>
        <w:tabs>
          <w:tab w:val="num" w:pos="2160"/>
        </w:tabs>
        <w:ind w:left="2160" w:hanging="360"/>
      </w:pPr>
    </w:lvl>
    <w:lvl w:ilvl="3" w:tplc="2092FF9A" w:tentative="1">
      <w:start w:val="1"/>
      <w:numFmt w:val="decimal"/>
      <w:lvlText w:val="%4."/>
      <w:lvlJc w:val="left"/>
      <w:pPr>
        <w:tabs>
          <w:tab w:val="num" w:pos="2880"/>
        </w:tabs>
        <w:ind w:left="2880" w:hanging="360"/>
      </w:pPr>
    </w:lvl>
    <w:lvl w:ilvl="4" w:tplc="7FAC5F7A" w:tentative="1">
      <w:start w:val="1"/>
      <w:numFmt w:val="decimal"/>
      <w:lvlText w:val="%5."/>
      <w:lvlJc w:val="left"/>
      <w:pPr>
        <w:tabs>
          <w:tab w:val="num" w:pos="3600"/>
        </w:tabs>
        <w:ind w:left="3600" w:hanging="360"/>
      </w:pPr>
    </w:lvl>
    <w:lvl w:ilvl="5" w:tplc="49FA5B6C" w:tentative="1">
      <w:start w:val="1"/>
      <w:numFmt w:val="decimal"/>
      <w:lvlText w:val="%6."/>
      <w:lvlJc w:val="left"/>
      <w:pPr>
        <w:tabs>
          <w:tab w:val="num" w:pos="4320"/>
        </w:tabs>
        <w:ind w:left="4320" w:hanging="360"/>
      </w:pPr>
    </w:lvl>
    <w:lvl w:ilvl="6" w:tplc="ACC6C610" w:tentative="1">
      <w:start w:val="1"/>
      <w:numFmt w:val="decimal"/>
      <w:lvlText w:val="%7."/>
      <w:lvlJc w:val="left"/>
      <w:pPr>
        <w:tabs>
          <w:tab w:val="num" w:pos="5040"/>
        </w:tabs>
        <w:ind w:left="5040" w:hanging="360"/>
      </w:pPr>
    </w:lvl>
    <w:lvl w:ilvl="7" w:tplc="C7DA81E6" w:tentative="1">
      <w:start w:val="1"/>
      <w:numFmt w:val="decimal"/>
      <w:lvlText w:val="%8."/>
      <w:lvlJc w:val="left"/>
      <w:pPr>
        <w:tabs>
          <w:tab w:val="num" w:pos="5760"/>
        </w:tabs>
        <w:ind w:left="5760" w:hanging="360"/>
      </w:pPr>
    </w:lvl>
    <w:lvl w:ilvl="8" w:tplc="CD7EFAA0" w:tentative="1">
      <w:start w:val="1"/>
      <w:numFmt w:val="decimal"/>
      <w:lvlText w:val="%9."/>
      <w:lvlJc w:val="left"/>
      <w:pPr>
        <w:tabs>
          <w:tab w:val="num" w:pos="6480"/>
        </w:tabs>
        <w:ind w:left="6480" w:hanging="360"/>
      </w:pPr>
    </w:lvl>
  </w:abstractNum>
  <w:abstractNum w:abstractNumId="44" w15:restartNumberingAfterBreak="0">
    <w:nsid w:val="58D35EE5"/>
    <w:multiLevelType w:val="hybridMultilevel"/>
    <w:tmpl w:val="6DC818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6C6F2B8A"/>
    <w:multiLevelType w:val="multilevel"/>
    <w:tmpl w:val="96386548"/>
    <w:name w:val="WW8Num343"/>
    <w:lvl w:ilvl="0">
      <w:start w:val="12"/>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498085275">
    <w:abstractNumId w:val="0"/>
  </w:num>
  <w:num w:numId="2" w16cid:durableId="1034648357">
    <w:abstractNumId w:val="7"/>
  </w:num>
  <w:num w:numId="3" w16cid:durableId="1737123495">
    <w:abstractNumId w:val="8"/>
  </w:num>
  <w:num w:numId="4" w16cid:durableId="1454901786">
    <w:abstractNumId w:val="14"/>
  </w:num>
  <w:num w:numId="5" w16cid:durableId="1442341344">
    <w:abstractNumId w:val="15"/>
  </w:num>
  <w:num w:numId="6" w16cid:durableId="2025787569">
    <w:abstractNumId w:val="16"/>
  </w:num>
  <w:num w:numId="7" w16cid:durableId="16394894">
    <w:abstractNumId w:val="28"/>
  </w:num>
  <w:num w:numId="8" w16cid:durableId="1475175938">
    <w:abstractNumId w:val="3"/>
  </w:num>
  <w:num w:numId="9" w16cid:durableId="1325814863">
    <w:abstractNumId w:val="4"/>
  </w:num>
  <w:num w:numId="10" w16cid:durableId="31343933">
    <w:abstractNumId w:val="5"/>
  </w:num>
  <w:num w:numId="11" w16cid:durableId="1533494955">
    <w:abstractNumId w:val="17"/>
  </w:num>
  <w:num w:numId="12" w16cid:durableId="172384069">
    <w:abstractNumId w:val="19"/>
  </w:num>
  <w:num w:numId="13" w16cid:durableId="1744642255">
    <w:abstractNumId w:val="22"/>
  </w:num>
  <w:num w:numId="14" w16cid:durableId="844827744">
    <w:abstractNumId w:val="23"/>
  </w:num>
  <w:num w:numId="15" w16cid:durableId="291835856">
    <w:abstractNumId w:val="26"/>
  </w:num>
  <w:num w:numId="16" w16cid:durableId="1626540116">
    <w:abstractNumId w:val="31"/>
  </w:num>
  <w:num w:numId="17" w16cid:durableId="540289105">
    <w:abstractNumId w:val="11"/>
  </w:num>
  <w:num w:numId="18" w16cid:durableId="1725370345">
    <w:abstractNumId w:val="13"/>
  </w:num>
  <w:num w:numId="19" w16cid:durableId="915239249">
    <w:abstractNumId w:val="32"/>
  </w:num>
  <w:num w:numId="20" w16cid:durableId="316105988">
    <w:abstractNumId w:val="9"/>
    <w:lvlOverride w:ilvl="0">
      <w:startOverride w:val="1"/>
    </w:lvlOverride>
  </w:num>
  <w:num w:numId="21" w16cid:durableId="535241286">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48167998">
    <w:abstractNumId w:val="2"/>
    <w:lvlOverride w:ilvl="0">
      <w:startOverride w:val="1"/>
    </w:lvlOverride>
  </w:num>
  <w:num w:numId="23" w16cid:durableId="1411973708">
    <w:abstractNumId w:val="21"/>
    <w:lvlOverride w:ilvl="0">
      <w:startOverride w:val="1"/>
    </w:lvlOverride>
  </w:num>
  <w:num w:numId="24" w16cid:durableId="1784887274">
    <w:abstractNumId w:val="27"/>
    <w:lvlOverride w:ilvl="0">
      <w:startOverride w:val="1"/>
    </w:lvlOverride>
  </w:num>
  <w:num w:numId="25" w16cid:durableId="416487556">
    <w:abstractNumId w:val="1"/>
    <w:lvlOverride w:ilvl="0">
      <w:startOverride w:val="1"/>
    </w:lvlOverride>
  </w:num>
  <w:num w:numId="26" w16cid:durableId="748959990">
    <w:abstractNumId w:val="4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49890999">
    <w:abstractNumId w:val="30"/>
    <w:lvlOverride w:ilvl="0">
      <w:startOverride w:val="1"/>
    </w:lvlOverride>
  </w:num>
  <w:num w:numId="28" w16cid:durableId="8218094">
    <w:abstractNumId w:val="20"/>
    <w:lvlOverride w:ilvl="0">
      <w:startOverride w:val="1"/>
    </w:lvlOverride>
  </w:num>
  <w:num w:numId="29" w16cid:durableId="876160653">
    <w:abstractNumId w:val="12"/>
    <w:lvlOverride w:ilvl="0">
      <w:startOverride w:val="1"/>
    </w:lvlOverride>
  </w:num>
  <w:num w:numId="30" w16cid:durableId="1374111638">
    <w:abstractNumId w:val="29"/>
  </w:num>
  <w:num w:numId="31" w16cid:durableId="1673099700">
    <w:abstractNumId w:val="24"/>
    <w:lvlOverride w:ilvl="0">
      <w:startOverride w:val="3"/>
    </w:lvlOverride>
  </w:num>
  <w:num w:numId="32" w16cid:durableId="1934168717">
    <w:abstractNumId w:val="25"/>
    <w:lvlOverride w:ilvl="0">
      <w:startOverride w:val="1"/>
    </w:lvlOverride>
  </w:num>
  <w:num w:numId="33" w16cid:durableId="167198137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4421354">
    <w:abstractNumId w:val="18"/>
    <w:lvlOverride w:ilvl="0">
      <w:startOverride w:val="1"/>
    </w:lvlOverride>
  </w:num>
  <w:num w:numId="35" w16cid:durableId="950625817">
    <w:abstractNumId w:val="37"/>
  </w:num>
  <w:num w:numId="36" w16cid:durableId="1532843876">
    <w:abstractNumId w:val="42"/>
  </w:num>
  <w:num w:numId="37" w16cid:durableId="2130392883">
    <w:abstractNumId w:val="39"/>
  </w:num>
  <w:num w:numId="38" w16cid:durableId="1215392873">
    <w:abstractNumId w:val="34"/>
  </w:num>
  <w:num w:numId="39" w16cid:durableId="1167984640">
    <w:abstractNumId w:val="43"/>
  </w:num>
  <w:num w:numId="40" w16cid:durableId="728723239">
    <w:abstractNumId w:val="41"/>
  </w:num>
  <w:num w:numId="41" w16cid:durableId="1506942170">
    <w:abstractNumId w:val="36"/>
  </w:num>
  <w:num w:numId="42" w16cid:durableId="1497265591">
    <w:abstractNumId w:val="33"/>
  </w:num>
  <w:num w:numId="43" w16cid:durableId="924343010">
    <w:abstractNumId w:val="35"/>
  </w:num>
  <w:num w:numId="44" w16cid:durableId="990906428">
    <w:abstractNumId w:val="38"/>
  </w:num>
  <w:num w:numId="45" w16cid:durableId="1032803478">
    <w:abstractNumId w:val="44"/>
  </w:num>
  <w:num w:numId="46" w16cid:durableId="147937371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3669"/>
    <w:rsid w:val="00030F99"/>
    <w:rsid w:val="0017653D"/>
    <w:rsid w:val="001E53F7"/>
    <w:rsid w:val="00265A21"/>
    <w:rsid w:val="00293669"/>
    <w:rsid w:val="002C2EC7"/>
    <w:rsid w:val="003B30AA"/>
    <w:rsid w:val="003C2073"/>
    <w:rsid w:val="003C7A40"/>
    <w:rsid w:val="00464D50"/>
    <w:rsid w:val="00476DE5"/>
    <w:rsid w:val="00484F05"/>
    <w:rsid w:val="00537C17"/>
    <w:rsid w:val="00581BAE"/>
    <w:rsid w:val="005D53EF"/>
    <w:rsid w:val="00673EFF"/>
    <w:rsid w:val="00674E5E"/>
    <w:rsid w:val="006B6820"/>
    <w:rsid w:val="006D7113"/>
    <w:rsid w:val="006F1738"/>
    <w:rsid w:val="0077204E"/>
    <w:rsid w:val="00787564"/>
    <w:rsid w:val="00791440"/>
    <w:rsid w:val="0083764D"/>
    <w:rsid w:val="009C3393"/>
    <w:rsid w:val="00B61928"/>
    <w:rsid w:val="00C7502C"/>
    <w:rsid w:val="00C866D0"/>
    <w:rsid w:val="00D6736B"/>
    <w:rsid w:val="00E7599C"/>
    <w:rsid w:val="00EB7521"/>
    <w:rsid w:val="00F53724"/>
    <w:rsid w:val="00FF2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A287"/>
  <w15:docId w15:val="{F4D0C290-F10D-584C-86CC-3E79A445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669"/>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64"/>
    <w:pPr>
      <w:ind w:left="720"/>
      <w:contextualSpacing/>
    </w:pPr>
  </w:style>
  <w:style w:type="paragraph" w:styleId="BalloonText">
    <w:name w:val="Balloon Text"/>
    <w:basedOn w:val="Normal"/>
    <w:link w:val="BalloonTextChar"/>
    <w:uiPriority w:val="99"/>
    <w:semiHidden/>
    <w:unhideWhenUsed/>
    <w:rsid w:val="00787564"/>
    <w:rPr>
      <w:rFonts w:ascii="Tahoma" w:hAnsi="Tahoma" w:cs="Tahoma"/>
      <w:sz w:val="16"/>
      <w:szCs w:val="16"/>
    </w:rPr>
  </w:style>
  <w:style w:type="character" w:customStyle="1" w:styleId="BalloonTextChar">
    <w:name w:val="Balloon Text Char"/>
    <w:basedOn w:val="DefaultParagraphFont"/>
    <w:link w:val="BalloonText"/>
    <w:uiPriority w:val="99"/>
    <w:semiHidden/>
    <w:rsid w:val="00787564"/>
    <w:rPr>
      <w:rFonts w:ascii="Tahoma" w:eastAsia="Times New Roman" w:hAnsi="Tahoma" w:cs="Tahoma"/>
      <w:sz w:val="16"/>
      <w:szCs w:val="16"/>
      <w:lang w:eastAsia="ar-SA"/>
    </w:rPr>
  </w:style>
  <w:style w:type="paragraph" w:styleId="NormalWeb">
    <w:name w:val="Normal (Web)"/>
    <w:basedOn w:val="Normal"/>
    <w:uiPriority w:val="99"/>
    <w:semiHidden/>
    <w:unhideWhenUsed/>
    <w:rsid w:val="00791440"/>
    <w:pPr>
      <w:suppressAutoHyphens w:val="0"/>
      <w:spacing w:before="100" w:beforeAutospacing="1" w:after="100" w:afterAutospacing="1"/>
    </w:pPr>
    <w:rPr>
      <w:lang w:val="en-R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3458">
      <w:bodyDiv w:val="1"/>
      <w:marLeft w:val="0"/>
      <w:marRight w:val="0"/>
      <w:marTop w:val="0"/>
      <w:marBottom w:val="0"/>
      <w:divBdr>
        <w:top w:val="none" w:sz="0" w:space="0" w:color="auto"/>
        <w:left w:val="none" w:sz="0" w:space="0" w:color="auto"/>
        <w:bottom w:val="none" w:sz="0" w:space="0" w:color="auto"/>
        <w:right w:val="none" w:sz="0" w:space="0" w:color="auto"/>
      </w:divBdr>
    </w:div>
    <w:div w:id="150799249">
      <w:bodyDiv w:val="1"/>
      <w:marLeft w:val="0"/>
      <w:marRight w:val="0"/>
      <w:marTop w:val="0"/>
      <w:marBottom w:val="0"/>
      <w:divBdr>
        <w:top w:val="none" w:sz="0" w:space="0" w:color="auto"/>
        <w:left w:val="none" w:sz="0" w:space="0" w:color="auto"/>
        <w:bottom w:val="none" w:sz="0" w:space="0" w:color="auto"/>
        <w:right w:val="none" w:sz="0" w:space="0" w:color="auto"/>
      </w:divBdr>
    </w:div>
    <w:div w:id="165245975">
      <w:bodyDiv w:val="1"/>
      <w:marLeft w:val="0"/>
      <w:marRight w:val="0"/>
      <w:marTop w:val="0"/>
      <w:marBottom w:val="0"/>
      <w:divBdr>
        <w:top w:val="none" w:sz="0" w:space="0" w:color="auto"/>
        <w:left w:val="none" w:sz="0" w:space="0" w:color="auto"/>
        <w:bottom w:val="none" w:sz="0" w:space="0" w:color="auto"/>
        <w:right w:val="none" w:sz="0" w:space="0" w:color="auto"/>
      </w:divBdr>
    </w:div>
    <w:div w:id="241987762">
      <w:bodyDiv w:val="1"/>
      <w:marLeft w:val="0"/>
      <w:marRight w:val="0"/>
      <w:marTop w:val="0"/>
      <w:marBottom w:val="0"/>
      <w:divBdr>
        <w:top w:val="none" w:sz="0" w:space="0" w:color="auto"/>
        <w:left w:val="none" w:sz="0" w:space="0" w:color="auto"/>
        <w:bottom w:val="none" w:sz="0" w:space="0" w:color="auto"/>
        <w:right w:val="none" w:sz="0" w:space="0" w:color="auto"/>
      </w:divBdr>
    </w:div>
    <w:div w:id="312098860">
      <w:bodyDiv w:val="1"/>
      <w:marLeft w:val="0"/>
      <w:marRight w:val="0"/>
      <w:marTop w:val="0"/>
      <w:marBottom w:val="0"/>
      <w:divBdr>
        <w:top w:val="none" w:sz="0" w:space="0" w:color="auto"/>
        <w:left w:val="none" w:sz="0" w:space="0" w:color="auto"/>
        <w:bottom w:val="none" w:sz="0" w:space="0" w:color="auto"/>
        <w:right w:val="none" w:sz="0" w:space="0" w:color="auto"/>
      </w:divBdr>
    </w:div>
    <w:div w:id="313335138">
      <w:bodyDiv w:val="1"/>
      <w:marLeft w:val="0"/>
      <w:marRight w:val="0"/>
      <w:marTop w:val="0"/>
      <w:marBottom w:val="0"/>
      <w:divBdr>
        <w:top w:val="none" w:sz="0" w:space="0" w:color="auto"/>
        <w:left w:val="none" w:sz="0" w:space="0" w:color="auto"/>
        <w:bottom w:val="none" w:sz="0" w:space="0" w:color="auto"/>
        <w:right w:val="none" w:sz="0" w:space="0" w:color="auto"/>
      </w:divBdr>
    </w:div>
    <w:div w:id="373382847">
      <w:bodyDiv w:val="1"/>
      <w:marLeft w:val="0"/>
      <w:marRight w:val="0"/>
      <w:marTop w:val="0"/>
      <w:marBottom w:val="0"/>
      <w:divBdr>
        <w:top w:val="none" w:sz="0" w:space="0" w:color="auto"/>
        <w:left w:val="none" w:sz="0" w:space="0" w:color="auto"/>
        <w:bottom w:val="none" w:sz="0" w:space="0" w:color="auto"/>
        <w:right w:val="none" w:sz="0" w:space="0" w:color="auto"/>
      </w:divBdr>
    </w:div>
    <w:div w:id="607392175">
      <w:bodyDiv w:val="1"/>
      <w:marLeft w:val="0"/>
      <w:marRight w:val="0"/>
      <w:marTop w:val="0"/>
      <w:marBottom w:val="0"/>
      <w:divBdr>
        <w:top w:val="none" w:sz="0" w:space="0" w:color="auto"/>
        <w:left w:val="none" w:sz="0" w:space="0" w:color="auto"/>
        <w:bottom w:val="none" w:sz="0" w:space="0" w:color="auto"/>
        <w:right w:val="none" w:sz="0" w:space="0" w:color="auto"/>
      </w:divBdr>
    </w:div>
    <w:div w:id="738359770">
      <w:bodyDiv w:val="1"/>
      <w:marLeft w:val="0"/>
      <w:marRight w:val="0"/>
      <w:marTop w:val="0"/>
      <w:marBottom w:val="0"/>
      <w:divBdr>
        <w:top w:val="none" w:sz="0" w:space="0" w:color="auto"/>
        <w:left w:val="none" w:sz="0" w:space="0" w:color="auto"/>
        <w:bottom w:val="none" w:sz="0" w:space="0" w:color="auto"/>
        <w:right w:val="none" w:sz="0" w:space="0" w:color="auto"/>
      </w:divBdr>
    </w:div>
    <w:div w:id="828326585">
      <w:bodyDiv w:val="1"/>
      <w:marLeft w:val="0"/>
      <w:marRight w:val="0"/>
      <w:marTop w:val="0"/>
      <w:marBottom w:val="0"/>
      <w:divBdr>
        <w:top w:val="none" w:sz="0" w:space="0" w:color="auto"/>
        <w:left w:val="none" w:sz="0" w:space="0" w:color="auto"/>
        <w:bottom w:val="none" w:sz="0" w:space="0" w:color="auto"/>
        <w:right w:val="none" w:sz="0" w:space="0" w:color="auto"/>
      </w:divBdr>
    </w:div>
    <w:div w:id="861667738">
      <w:bodyDiv w:val="1"/>
      <w:marLeft w:val="0"/>
      <w:marRight w:val="0"/>
      <w:marTop w:val="0"/>
      <w:marBottom w:val="0"/>
      <w:divBdr>
        <w:top w:val="none" w:sz="0" w:space="0" w:color="auto"/>
        <w:left w:val="none" w:sz="0" w:space="0" w:color="auto"/>
        <w:bottom w:val="none" w:sz="0" w:space="0" w:color="auto"/>
        <w:right w:val="none" w:sz="0" w:space="0" w:color="auto"/>
      </w:divBdr>
    </w:div>
    <w:div w:id="1055161667">
      <w:bodyDiv w:val="1"/>
      <w:marLeft w:val="0"/>
      <w:marRight w:val="0"/>
      <w:marTop w:val="0"/>
      <w:marBottom w:val="0"/>
      <w:divBdr>
        <w:top w:val="none" w:sz="0" w:space="0" w:color="auto"/>
        <w:left w:val="none" w:sz="0" w:space="0" w:color="auto"/>
        <w:bottom w:val="none" w:sz="0" w:space="0" w:color="auto"/>
        <w:right w:val="none" w:sz="0" w:space="0" w:color="auto"/>
      </w:divBdr>
    </w:div>
    <w:div w:id="1123380564">
      <w:bodyDiv w:val="1"/>
      <w:marLeft w:val="0"/>
      <w:marRight w:val="0"/>
      <w:marTop w:val="0"/>
      <w:marBottom w:val="0"/>
      <w:divBdr>
        <w:top w:val="none" w:sz="0" w:space="0" w:color="auto"/>
        <w:left w:val="none" w:sz="0" w:space="0" w:color="auto"/>
        <w:bottom w:val="none" w:sz="0" w:space="0" w:color="auto"/>
        <w:right w:val="none" w:sz="0" w:space="0" w:color="auto"/>
      </w:divBdr>
    </w:div>
    <w:div w:id="1145048188">
      <w:bodyDiv w:val="1"/>
      <w:marLeft w:val="0"/>
      <w:marRight w:val="0"/>
      <w:marTop w:val="0"/>
      <w:marBottom w:val="0"/>
      <w:divBdr>
        <w:top w:val="none" w:sz="0" w:space="0" w:color="auto"/>
        <w:left w:val="none" w:sz="0" w:space="0" w:color="auto"/>
        <w:bottom w:val="none" w:sz="0" w:space="0" w:color="auto"/>
        <w:right w:val="none" w:sz="0" w:space="0" w:color="auto"/>
      </w:divBdr>
    </w:div>
    <w:div w:id="1208418955">
      <w:bodyDiv w:val="1"/>
      <w:marLeft w:val="0"/>
      <w:marRight w:val="0"/>
      <w:marTop w:val="0"/>
      <w:marBottom w:val="0"/>
      <w:divBdr>
        <w:top w:val="none" w:sz="0" w:space="0" w:color="auto"/>
        <w:left w:val="none" w:sz="0" w:space="0" w:color="auto"/>
        <w:bottom w:val="none" w:sz="0" w:space="0" w:color="auto"/>
        <w:right w:val="none" w:sz="0" w:space="0" w:color="auto"/>
      </w:divBdr>
    </w:div>
    <w:div w:id="1270622477">
      <w:bodyDiv w:val="1"/>
      <w:marLeft w:val="0"/>
      <w:marRight w:val="0"/>
      <w:marTop w:val="0"/>
      <w:marBottom w:val="0"/>
      <w:divBdr>
        <w:top w:val="none" w:sz="0" w:space="0" w:color="auto"/>
        <w:left w:val="none" w:sz="0" w:space="0" w:color="auto"/>
        <w:bottom w:val="none" w:sz="0" w:space="0" w:color="auto"/>
        <w:right w:val="none" w:sz="0" w:space="0" w:color="auto"/>
      </w:divBdr>
    </w:div>
    <w:div w:id="1332096884">
      <w:bodyDiv w:val="1"/>
      <w:marLeft w:val="0"/>
      <w:marRight w:val="0"/>
      <w:marTop w:val="0"/>
      <w:marBottom w:val="0"/>
      <w:divBdr>
        <w:top w:val="none" w:sz="0" w:space="0" w:color="auto"/>
        <w:left w:val="none" w:sz="0" w:space="0" w:color="auto"/>
        <w:bottom w:val="none" w:sz="0" w:space="0" w:color="auto"/>
        <w:right w:val="none" w:sz="0" w:space="0" w:color="auto"/>
      </w:divBdr>
    </w:div>
    <w:div w:id="1408571767">
      <w:bodyDiv w:val="1"/>
      <w:marLeft w:val="0"/>
      <w:marRight w:val="0"/>
      <w:marTop w:val="0"/>
      <w:marBottom w:val="0"/>
      <w:divBdr>
        <w:top w:val="none" w:sz="0" w:space="0" w:color="auto"/>
        <w:left w:val="none" w:sz="0" w:space="0" w:color="auto"/>
        <w:bottom w:val="none" w:sz="0" w:space="0" w:color="auto"/>
        <w:right w:val="none" w:sz="0" w:space="0" w:color="auto"/>
      </w:divBdr>
    </w:div>
    <w:div w:id="1485316768">
      <w:bodyDiv w:val="1"/>
      <w:marLeft w:val="0"/>
      <w:marRight w:val="0"/>
      <w:marTop w:val="0"/>
      <w:marBottom w:val="0"/>
      <w:divBdr>
        <w:top w:val="none" w:sz="0" w:space="0" w:color="auto"/>
        <w:left w:val="none" w:sz="0" w:space="0" w:color="auto"/>
        <w:bottom w:val="none" w:sz="0" w:space="0" w:color="auto"/>
        <w:right w:val="none" w:sz="0" w:space="0" w:color="auto"/>
      </w:divBdr>
    </w:div>
    <w:div w:id="1511335003">
      <w:bodyDiv w:val="1"/>
      <w:marLeft w:val="0"/>
      <w:marRight w:val="0"/>
      <w:marTop w:val="0"/>
      <w:marBottom w:val="0"/>
      <w:divBdr>
        <w:top w:val="none" w:sz="0" w:space="0" w:color="auto"/>
        <w:left w:val="none" w:sz="0" w:space="0" w:color="auto"/>
        <w:bottom w:val="none" w:sz="0" w:space="0" w:color="auto"/>
        <w:right w:val="none" w:sz="0" w:space="0" w:color="auto"/>
      </w:divBdr>
    </w:div>
    <w:div w:id="1523203393">
      <w:bodyDiv w:val="1"/>
      <w:marLeft w:val="0"/>
      <w:marRight w:val="0"/>
      <w:marTop w:val="0"/>
      <w:marBottom w:val="0"/>
      <w:divBdr>
        <w:top w:val="none" w:sz="0" w:space="0" w:color="auto"/>
        <w:left w:val="none" w:sz="0" w:space="0" w:color="auto"/>
        <w:bottom w:val="none" w:sz="0" w:space="0" w:color="auto"/>
        <w:right w:val="none" w:sz="0" w:space="0" w:color="auto"/>
      </w:divBdr>
    </w:div>
    <w:div w:id="1651445078">
      <w:bodyDiv w:val="1"/>
      <w:marLeft w:val="0"/>
      <w:marRight w:val="0"/>
      <w:marTop w:val="0"/>
      <w:marBottom w:val="0"/>
      <w:divBdr>
        <w:top w:val="none" w:sz="0" w:space="0" w:color="auto"/>
        <w:left w:val="none" w:sz="0" w:space="0" w:color="auto"/>
        <w:bottom w:val="none" w:sz="0" w:space="0" w:color="auto"/>
        <w:right w:val="none" w:sz="0" w:space="0" w:color="auto"/>
      </w:divBdr>
    </w:div>
    <w:div w:id="1661424041">
      <w:bodyDiv w:val="1"/>
      <w:marLeft w:val="0"/>
      <w:marRight w:val="0"/>
      <w:marTop w:val="0"/>
      <w:marBottom w:val="0"/>
      <w:divBdr>
        <w:top w:val="none" w:sz="0" w:space="0" w:color="auto"/>
        <w:left w:val="none" w:sz="0" w:space="0" w:color="auto"/>
        <w:bottom w:val="none" w:sz="0" w:space="0" w:color="auto"/>
        <w:right w:val="none" w:sz="0" w:space="0" w:color="auto"/>
      </w:divBdr>
    </w:div>
    <w:div w:id="1764452091">
      <w:bodyDiv w:val="1"/>
      <w:marLeft w:val="0"/>
      <w:marRight w:val="0"/>
      <w:marTop w:val="0"/>
      <w:marBottom w:val="0"/>
      <w:divBdr>
        <w:top w:val="none" w:sz="0" w:space="0" w:color="auto"/>
        <w:left w:val="none" w:sz="0" w:space="0" w:color="auto"/>
        <w:bottom w:val="none" w:sz="0" w:space="0" w:color="auto"/>
        <w:right w:val="none" w:sz="0" w:space="0" w:color="auto"/>
      </w:divBdr>
    </w:div>
    <w:div w:id="1779137111">
      <w:bodyDiv w:val="1"/>
      <w:marLeft w:val="0"/>
      <w:marRight w:val="0"/>
      <w:marTop w:val="0"/>
      <w:marBottom w:val="0"/>
      <w:divBdr>
        <w:top w:val="none" w:sz="0" w:space="0" w:color="auto"/>
        <w:left w:val="none" w:sz="0" w:space="0" w:color="auto"/>
        <w:bottom w:val="none" w:sz="0" w:space="0" w:color="auto"/>
        <w:right w:val="none" w:sz="0" w:space="0" w:color="auto"/>
      </w:divBdr>
    </w:div>
    <w:div w:id="1849755093">
      <w:bodyDiv w:val="1"/>
      <w:marLeft w:val="0"/>
      <w:marRight w:val="0"/>
      <w:marTop w:val="0"/>
      <w:marBottom w:val="0"/>
      <w:divBdr>
        <w:top w:val="none" w:sz="0" w:space="0" w:color="auto"/>
        <w:left w:val="none" w:sz="0" w:space="0" w:color="auto"/>
        <w:bottom w:val="none" w:sz="0" w:space="0" w:color="auto"/>
        <w:right w:val="none" w:sz="0" w:space="0" w:color="auto"/>
      </w:divBdr>
    </w:div>
    <w:div w:id="1891846476">
      <w:bodyDiv w:val="1"/>
      <w:marLeft w:val="0"/>
      <w:marRight w:val="0"/>
      <w:marTop w:val="0"/>
      <w:marBottom w:val="0"/>
      <w:divBdr>
        <w:top w:val="none" w:sz="0" w:space="0" w:color="auto"/>
        <w:left w:val="none" w:sz="0" w:space="0" w:color="auto"/>
        <w:bottom w:val="none" w:sz="0" w:space="0" w:color="auto"/>
        <w:right w:val="none" w:sz="0" w:space="0" w:color="auto"/>
      </w:divBdr>
    </w:div>
    <w:div w:id="203387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2485</Words>
  <Characters>14168</Characters>
  <Application>Microsoft Office Word</Application>
  <DocSecurity>0</DocSecurity>
  <Lines>118</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MVGrankov</dc:creator>
  <cp:lastModifiedBy>Microsoft Office User</cp:lastModifiedBy>
  <cp:revision>18</cp:revision>
  <cp:lastPrinted>2021-05-27T14:51:00Z</cp:lastPrinted>
  <dcterms:created xsi:type="dcterms:W3CDTF">2021-05-12T07:25:00Z</dcterms:created>
  <dcterms:modified xsi:type="dcterms:W3CDTF">2022-06-10T10:03:00Z</dcterms:modified>
</cp:coreProperties>
</file>